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341" w:line="240" w:lineRule="auto"/>
        <w:jc w:val="right"/>
      </w:pPr>
      <w:r>
        <w:drawing>
          <wp:inline distT="0" distB="0" distL="0" distR="0">
            <wp:extent cx="6103620" cy="868680"/>
            <wp:effectExtent l="0" t="0" r="0" b="0"/>
            <wp:docPr id="1"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pic:cNvPicPr>
                      <a:picLocks noChangeAspect="1" noChangeArrowheads="1"/>
                    </pic:cNvPicPr>
                  </pic:nvPicPr>
                  <pic:blipFill>
                    <a:blip r:embed="rId9"/>
                    <a:stretch>
                      <a:fillRect/>
                    </a:stretch>
                  </pic:blipFill>
                  <pic:spPr>
                    <a:xfrm>
                      <a:off x="0" y="0"/>
                      <a:ext cx="6103620" cy="868680"/>
                    </a:xfrm>
                    <a:prstGeom prst="rect">
                      <a:avLst/>
                    </a:prstGeom>
                  </pic:spPr>
                </pic:pic>
              </a:graphicData>
            </a:graphic>
          </wp:inline>
        </w:drawing>
      </w:r>
      <w:r>
        <w:rPr>
          <w:sz w:val="32"/>
        </w:rPr>
        <w:tab/>
      </w:r>
      <w:r>
        <w:rPr>
          <w:sz w:val="32"/>
        </w:rPr>
        <w:t xml:space="preserve">  </w:t>
      </w:r>
    </w:p>
    <w:p>
      <w:pPr>
        <w:spacing w:before="0" w:after="105" w:line="240" w:lineRule="auto"/>
        <w:jc w:val="center"/>
        <w:rPr>
          <w:sz w:val="72"/>
        </w:rPr>
      </w:pPr>
      <w:r>
        <w:rPr>
          <w:sz w:val="72"/>
        </w:rPr>
        <w:t>Tech Saksham</w:t>
      </w:r>
    </w:p>
    <w:p>
      <w:pPr>
        <w:spacing w:before="0" w:after="105" w:line="240" w:lineRule="auto"/>
        <w:jc w:val="center"/>
      </w:pPr>
      <w:r>
        <w:rPr>
          <w:sz w:val="72"/>
        </w:rPr>
        <w:t xml:space="preserve"> </w:t>
      </w:r>
    </w:p>
    <w:p>
      <w:pPr>
        <w:spacing w:before="0" w:after="28" w:line="240" w:lineRule="auto"/>
        <w:jc w:val="center"/>
      </w:pPr>
      <w:r>
        <w:rPr>
          <w:sz w:val="56"/>
        </w:rPr>
        <w:t>Capstone Project Report</w:t>
      </w:r>
    </w:p>
    <w:p>
      <w:pPr>
        <w:spacing w:before="0" w:after="74" w:line="240" w:lineRule="auto"/>
        <w:ind w:left="3"/>
      </w:pPr>
      <w:r>
        <w:t xml:space="preserve"> </w:t>
      </w:r>
    </w:p>
    <w:p>
      <w:pPr>
        <w:spacing w:before="0" w:after="31" w:line="240" w:lineRule="auto"/>
        <w:ind w:left="53"/>
        <w:jc w:val="center"/>
      </w:pPr>
      <w:r>
        <w:rPr>
          <w:sz w:val="40"/>
        </w:rPr>
        <w:t>ARTIFICIAL INTELLIGENCE AND MACHINE LEARNING FUNDAMENTALS</w:t>
      </w:r>
    </w:p>
    <w:p>
      <w:pPr>
        <w:spacing w:before="0" w:after="114" w:line="240" w:lineRule="auto"/>
        <w:ind w:left="3"/>
      </w:pPr>
      <w:r>
        <w:t xml:space="preserve"> </w:t>
      </w:r>
    </w:p>
    <w:p>
      <w:pPr>
        <w:spacing w:before="0" w:after="587" w:line="240" w:lineRule="auto"/>
        <w:jc w:val="center"/>
      </w:pPr>
      <w:r>
        <w:rPr>
          <w:b/>
          <w:sz w:val="60"/>
        </w:rPr>
        <w:t>“Heart Disease Prediction”</w:t>
      </w:r>
    </w:p>
    <w:p>
      <w:pPr>
        <w:spacing w:before="0" w:after="413"/>
        <w:jc w:val="center"/>
      </w:pPr>
      <w:r>
        <w:rPr>
          <w:b/>
          <w:sz w:val="40"/>
        </w:rPr>
        <w:t>“J.J. COLLEGE OF ENGINEERING AND TECHNOLOGY -TRICHY”</w:t>
      </w:r>
    </w:p>
    <w:tbl>
      <w:tblPr>
        <w:tblStyle w:val="20"/>
        <w:tblW w:w="8034" w:type="dxa"/>
        <w:tblInd w:w="985" w:type="dxa"/>
        <w:tblLayout w:type="fixed"/>
        <w:tblCellMar>
          <w:top w:w="55" w:type="dxa"/>
          <w:left w:w="5" w:type="dxa"/>
          <w:bottom w:w="0" w:type="dxa"/>
          <w:right w:w="115" w:type="dxa"/>
        </w:tblCellMar>
      </w:tblPr>
      <w:tblGrid>
        <w:gridCol w:w="3326"/>
        <w:gridCol w:w="4707"/>
      </w:tblGrid>
      <w:tr>
        <w:tblPrEx>
          <w:tblCellMar>
            <w:top w:w="55" w:type="dxa"/>
            <w:left w:w="5" w:type="dxa"/>
            <w:bottom w:w="0" w:type="dxa"/>
            <w:right w:w="115" w:type="dxa"/>
          </w:tblCellMar>
        </w:tblPrEx>
        <w:trPr>
          <w:trHeight w:val="808" w:hRule="atLeast"/>
        </w:trPr>
        <w:tc>
          <w:tcPr>
            <w:tcW w:w="3326" w:type="dxa"/>
            <w:tcBorders>
              <w:top w:val="single" w:color="000000" w:sz="4" w:space="0"/>
              <w:left w:val="single" w:color="000000" w:sz="4" w:space="0"/>
              <w:bottom w:val="single" w:color="000000" w:sz="4" w:space="0"/>
              <w:right w:val="single" w:color="000000" w:sz="4" w:space="0"/>
            </w:tcBorders>
          </w:tcPr>
          <w:p>
            <w:pPr>
              <w:widowControl/>
              <w:suppressAutoHyphens/>
              <w:spacing w:before="0" w:after="0"/>
              <w:jc w:val="center"/>
              <w:rPr>
                <w:sz w:val="32"/>
                <w:szCs w:val="32"/>
              </w:rPr>
            </w:pPr>
            <w:r>
              <w:rPr>
                <w:b/>
                <w:kern w:val="0"/>
                <w:sz w:val="32"/>
                <w:szCs w:val="32"/>
                <w:lang w:val="en-US" w:eastAsia="en-US" w:bidi="ar-SA"/>
              </w:rPr>
              <w:t>NM ID</w:t>
            </w:r>
          </w:p>
        </w:tc>
        <w:tc>
          <w:tcPr>
            <w:tcW w:w="4707" w:type="dxa"/>
            <w:tcBorders>
              <w:top w:val="single" w:color="000000" w:sz="4" w:space="0"/>
              <w:left w:val="single" w:color="000000" w:sz="4" w:space="0"/>
              <w:bottom w:val="single" w:color="000000" w:sz="4" w:space="0"/>
              <w:right w:val="single" w:color="000000" w:sz="4" w:space="0"/>
            </w:tcBorders>
          </w:tcPr>
          <w:p>
            <w:pPr>
              <w:widowControl/>
              <w:suppressAutoHyphens/>
              <w:spacing w:before="0" w:after="0"/>
              <w:jc w:val="center"/>
              <w:rPr>
                <w:sz w:val="32"/>
                <w:szCs w:val="32"/>
              </w:rPr>
            </w:pPr>
            <w:r>
              <w:rPr>
                <w:b/>
                <w:kern w:val="0"/>
                <w:sz w:val="32"/>
                <w:szCs w:val="32"/>
                <w:lang w:val="en-US" w:eastAsia="en-US" w:bidi="ar-SA"/>
              </w:rPr>
              <w:t>NAME</w:t>
            </w:r>
          </w:p>
        </w:tc>
      </w:tr>
      <w:tr>
        <w:tblPrEx>
          <w:tblCellMar>
            <w:top w:w="55" w:type="dxa"/>
            <w:left w:w="5" w:type="dxa"/>
            <w:bottom w:w="0" w:type="dxa"/>
            <w:right w:w="115" w:type="dxa"/>
          </w:tblCellMar>
        </w:tblPrEx>
        <w:trPr>
          <w:trHeight w:val="961" w:hRule="atLeast"/>
        </w:trPr>
        <w:tc>
          <w:tcPr>
            <w:tcW w:w="3326"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sz w:val="24"/>
                <w:szCs w:val="24"/>
              </w:rPr>
            </w:pPr>
            <w:r>
              <w:rPr>
                <w:kern w:val="0"/>
                <w:sz w:val="24"/>
                <w:szCs w:val="24"/>
                <w:lang w:val="en-US" w:eastAsia="en-US" w:bidi="ar-SA"/>
              </w:rPr>
              <w:t>aut22lme15</w:t>
            </w:r>
          </w:p>
        </w:tc>
        <w:tc>
          <w:tcPr>
            <w:tcW w:w="4707"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sz w:val="28"/>
                <w:szCs w:val="28"/>
              </w:rPr>
            </w:pPr>
            <w:r>
              <w:rPr>
                <w:kern w:val="0"/>
                <w:sz w:val="28"/>
                <w:szCs w:val="28"/>
                <w:lang w:val="en-US" w:eastAsia="en-US" w:bidi="ar-SA"/>
              </w:rPr>
              <w:t>IYAPPAN.D</w:t>
            </w:r>
          </w:p>
        </w:tc>
      </w:tr>
    </w:tbl>
    <w:p>
      <w:pPr>
        <w:spacing w:before="0" w:after="220" w:line="240" w:lineRule="auto"/>
        <w:ind w:left="708"/>
      </w:pPr>
      <w:r>
        <w:t xml:space="preserve"> </w:t>
      </w:r>
    </w:p>
    <w:p>
      <w:pPr>
        <w:spacing w:before="0" w:after="184" w:line="240" w:lineRule="auto"/>
        <w:ind w:left="708"/>
        <w:rPr>
          <w:sz w:val="24"/>
        </w:rPr>
      </w:pPr>
    </w:p>
    <w:p>
      <w:pPr>
        <w:spacing w:before="0" w:after="184" w:line="240" w:lineRule="auto"/>
        <w:ind w:left="708"/>
        <w:rPr>
          <w:sz w:val="28"/>
        </w:rPr>
      </w:pPr>
      <w:r>
        <w:rPr>
          <w:sz w:val="24"/>
        </w:rPr>
        <w:t xml:space="preserve"> </w:t>
      </w:r>
      <w:r>
        <w:rPr>
          <w:sz w:val="28"/>
        </w:rPr>
        <w:t xml:space="preserve">Master Trainer:                                                      Trainer Name:                                  </w:t>
      </w:r>
      <w:r>
        <w:rPr>
          <w:rFonts w:ascii="Times New Roman" w:hAnsi="Times New Roman" w:eastAsia="Times New Roman" w:cs="Times New Roman"/>
          <w:b/>
          <w:sz w:val="32"/>
        </w:rPr>
        <w:t xml:space="preserve"> </w:t>
      </w:r>
    </w:p>
    <w:p>
      <w:pPr>
        <w:spacing w:before="0" w:after="184" w:line="240" w:lineRule="auto"/>
        <w:rPr>
          <w:b/>
          <w:bCs/>
          <w:sz w:val="24"/>
          <w:szCs w:val="24"/>
        </w:rPr>
      </w:pPr>
      <w:r>
        <w:rPr>
          <w:sz w:val="24"/>
          <w:szCs w:val="24"/>
        </w:rPr>
        <w:t xml:space="preserve">                                                                                                                </w:t>
      </w:r>
      <w:r>
        <w:rPr>
          <w:b/>
          <w:bCs/>
          <w:sz w:val="24"/>
          <w:szCs w:val="24"/>
        </w:rPr>
        <w:t>RAMAR BOSE</w:t>
      </w:r>
    </w:p>
    <w:p>
      <w:pPr>
        <w:spacing w:before="0" w:after="416" w:line="240" w:lineRule="auto"/>
        <w:ind w:right="696"/>
        <w:rPr>
          <w:rFonts w:ascii="Times New Roman" w:hAnsi="Times New Roman" w:eastAsia="Times New Roman" w:cs="Times New Roman"/>
          <w:b/>
          <w:sz w:val="28"/>
          <w:szCs w:val="28"/>
        </w:rPr>
      </w:pPr>
      <w:r>
        <w:rPr>
          <w:rFonts w:ascii="Times New Roman" w:hAnsi="Times New Roman" w:eastAsia="Times New Roman" w:cs="Times New Roman"/>
          <w:b/>
          <w:sz w:val="28"/>
          <w:szCs w:val="28"/>
        </w:rPr>
        <w:t>ABSTRACT</w:t>
      </w:r>
    </w:p>
    <w:p>
      <w:pPr>
        <w:spacing w:before="0" w:after="416" w:line="240" w:lineRule="auto"/>
        <w:ind w:right="696"/>
        <w:rPr>
          <w:sz w:val="28"/>
          <w:szCs w:val="28"/>
        </w:rPr>
      </w:pPr>
      <w:r>
        <w:rPr>
          <w:sz w:val="28"/>
          <w:szCs w:val="28"/>
        </w:rPr>
        <w:t>Heart  disease  remains  a  significant  public health concern  globally,  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variables</w:t>
      </w: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rPr>
          <w:rFonts w:ascii="Times New Roman" w:hAnsi="Times New Roman" w:eastAsia="Times New Roman" w:cs="Times New Roman"/>
          <w:b/>
          <w:sz w:val="32"/>
        </w:rPr>
      </w:pPr>
    </w:p>
    <w:p>
      <w:pPr>
        <w:spacing w:line="240" w:lineRule="auto"/>
        <w:ind w:left="502"/>
        <w:rPr>
          <w:rFonts w:ascii="Times New Roman" w:hAnsi="Times New Roman" w:eastAsia="Times New Roman" w:cs="Times New Roman"/>
          <w:b/>
          <w:sz w:val="32"/>
        </w:rPr>
      </w:pPr>
    </w:p>
    <w:p>
      <w:pPr>
        <w:spacing w:line="240" w:lineRule="auto"/>
        <w:ind w:left="502"/>
        <w:rPr>
          <w:rFonts w:ascii="Times New Roman" w:hAnsi="Times New Roman" w:eastAsia="Times New Roman" w:cs="Times New Roman"/>
          <w:b/>
          <w:sz w:val="32"/>
        </w:rPr>
      </w:pPr>
    </w:p>
    <w:p>
      <w:pPr>
        <w:spacing w:line="240" w:lineRule="auto"/>
        <w:ind w:left="502"/>
        <w:rPr>
          <w:sz w:val="32"/>
          <w:szCs w:val="32"/>
        </w:rPr>
      </w:pPr>
      <w:r>
        <w:rPr>
          <w:rFonts w:ascii="Times New Roman" w:hAnsi="Times New Roman" w:eastAsia="Times New Roman" w:cs="Times New Roman"/>
          <w:b/>
          <w:sz w:val="32"/>
        </w:rPr>
        <w:t>INDEX</w:t>
      </w:r>
    </w:p>
    <w:p>
      <w:pPr>
        <w:spacing w:line="240" w:lineRule="auto"/>
        <w:jc w:val="center"/>
      </w:pPr>
    </w:p>
    <w:tbl>
      <w:tblPr>
        <w:tblStyle w:val="20"/>
        <w:tblpPr w:leftFromText="180" w:rightFromText="180" w:vertAnchor="text" w:horzAnchor="margin" w:tblpXSpec="center" w:tblpY="1654"/>
        <w:tblW w:w="6908" w:type="dxa"/>
        <w:jc w:val="center"/>
        <w:tblLayout w:type="fixed"/>
        <w:tblCellMar>
          <w:top w:w="0" w:type="dxa"/>
          <w:left w:w="105" w:type="dxa"/>
          <w:bottom w:w="0" w:type="dxa"/>
          <w:right w:w="115" w:type="dxa"/>
        </w:tblCellMar>
      </w:tblPr>
      <w:tblGrid>
        <w:gridCol w:w="1126"/>
        <w:gridCol w:w="5781"/>
      </w:tblGrid>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kern w:val="0"/>
                <w:sz w:val="22"/>
                <w:szCs w:val="22"/>
                <w:lang w:val="en-US" w:eastAsia="en-US" w:bidi="ar-SA"/>
              </w:rPr>
            </w:pPr>
            <w:r>
              <w:rPr>
                <w:rFonts w:ascii="Times New Roman" w:hAnsi="Times New Roman" w:eastAsia="Times New Roman" w:cs="Times New Roman"/>
                <w:b/>
                <w:kern w:val="0"/>
                <w:sz w:val="24"/>
                <w:szCs w:val="22"/>
                <w:lang w:val="en-US" w:eastAsia="en-US" w:bidi="ar-SA"/>
              </w:rPr>
              <w:t>Sl. No.</w:t>
            </w: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b/>
                <w:kern w:val="0"/>
                <w:sz w:val="24"/>
                <w:szCs w:val="22"/>
                <w:lang w:val="en-US" w:eastAsia="en-US" w:bidi="ar-SA"/>
              </w:rPr>
              <w:t>Table of Contents</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Introduction</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Project Outcome</w:t>
            </w:r>
          </w:p>
        </w:tc>
      </w:tr>
      <w:tr>
        <w:tblPrEx>
          <w:tblCellMar>
            <w:top w:w="0" w:type="dxa"/>
            <w:left w:w="105" w:type="dxa"/>
            <w:bottom w:w="0" w:type="dxa"/>
            <w:right w:w="115" w:type="dxa"/>
          </w:tblCellMar>
        </w:tblPrEx>
        <w:trPr>
          <w:trHeight w:val="611"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Conclusion</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Future Scope</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References</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Code</w:t>
            </w:r>
          </w:p>
        </w:tc>
      </w:tr>
    </w:tbl>
    <w:p>
      <w:pPr>
        <w:spacing w:line="240" w:lineRule="auto"/>
        <w:rPr>
          <w:sz w:val="32"/>
          <w:szCs w:val="32"/>
        </w:rPr>
      </w:pPr>
      <w:r>
        <w:br w:type="page"/>
      </w:r>
    </w:p>
    <w:p>
      <w:pPr>
        <w:spacing w:before="0" w:after="0" w:line="240" w:lineRule="auto"/>
        <w:jc w:val="center"/>
      </w:pPr>
    </w:p>
    <w:p>
      <w:pPr>
        <w:spacing w:before="0" w:after="4" w:line="24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mc:AlternateContent>
          <mc:Choice Requires="wpg">
            <w:drawing>
              <wp:anchor distT="0" distB="635" distL="114300" distR="114300" simplePos="0" relativeHeight="251659264" behindDoc="0" locked="0" layoutInCell="0" allowOverlap="1">
                <wp:simplePos x="0" y="0"/>
                <wp:positionH relativeFrom="column">
                  <wp:posOffset>318770</wp:posOffset>
                </wp:positionH>
                <wp:positionV relativeFrom="paragraph">
                  <wp:posOffset>-8060690</wp:posOffset>
                </wp:positionV>
                <wp:extent cx="378460" cy="6179185"/>
                <wp:effectExtent l="0" t="0" r="0" b="0"/>
                <wp:wrapSquare wrapText="bothSides"/>
                <wp:docPr id="2" name="Group 3054"/>
                <wp:cNvGraphicFramePr/>
                <a:graphic xmlns:a="http://schemas.openxmlformats.org/drawingml/2006/main">
                  <a:graphicData uri="http://schemas.microsoft.com/office/word/2010/wordprocessingGroup">
                    <wpg:wgp>
                      <wpg:cNvGrpSpPr/>
                      <wpg:grpSpPr>
                        <a:xfrm>
                          <a:off x="0" y="0"/>
                          <a:ext cx="378360" cy="6179040"/>
                          <a:chOff x="0" y="0"/>
                          <a:chExt cx="378360" cy="6179040"/>
                        </a:xfrm>
                      </wpg:grpSpPr>
                      <pic:pic xmlns:pic="http://schemas.openxmlformats.org/drawingml/2006/picture">
                        <pic:nvPicPr>
                          <pic:cNvPr id="3" name="Picture 89"/>
                          <pic:cNvPicPr/>
                        </pic:nvPicPr>
                        <pic:blipFill>
                          <a:blip r:embed="rId10"/>
                          <a:stretch>
                            <a:fillRect/>
                          </a:stretch>
                        </pic:blipFill>
                        <pic:spPr>
                          <a:xfrm>
                            <a:off x="0" y="0"/>
                            <a:ext cx="378360" cy="439920"/>
                          </a:xfrm>
                          <a:prstGeom prst="rect">
                            <a:avLst/>
                          </a:prstGeom>
                          <a:ln w="0">
                            <a:noFill/>
                          </a:ln>
                        </pic:spPr>
                      </pic:pic>
                      <wps:wsp>
                        <wps:cNvPr id="4" name="Rectangle 90"/>
                        <wps:cNvSpPr/>
                        <wps:spPr>
                          <a:xfrm>
                            <a:off x="130320" y="792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5" name="Picture 92"/>
                          <pic:cNvPicPr/>
                        </pic:nvPicPr>
                        <pic:blipFill>
                          <a:blip r:embed="rId10"/>
                          <a:stretch>
                            <a:fillRect/>
                          </a:stretch>
                        </pic:blipFill>
                        <pic:spPr>
                          <a:xfrm>
                            <a:off x="0" y="380880"/>
                            <a:ext cx="378360" cy="439920"/>
                          </a:xfrm>
                          <a:prstGeom prst="rect">
                            <a:avLst/>
                          </a:prstGeom>
                          <a:ln w="0">
                            <a:noFill/>
                          </a:ln>
                        </pic:spPr>
                      </pic:pic>
                      <wps:wsp>
                        <wps:cNvPr id="6" name="Rectangle 93"/>
                        <wps:cNvSpPr/>
                        <wps:spPr>
                          <a:xfrm>
                            <a:off x="130320" y="46044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7" name="Picture 95"/>
                          <pic:cNvPicPr/>
                        </pic:nvPicPr>
                        <pic:blipFill>
                          <a:blip r:embed="rId10"/>
                          <a:stretch>
                            <a:fillRect/>
                          </a:stretch>
                        </pic:blipFill>
                        <pic:spPr>
                          <a:xfrm>
                            <a:off x="0" y="765000"/>
                            <a:ext cx="378360" cy="439920"/>
                          </a:xfrm>
                          <a:prstGeom prst="rect">
                            <a:avLst/>
                          </a:prstGeom>
                          <a:ln w="0">
                            <a:noFill/>
                          </a:ln>
                        </pic:spPr>
                      </pic:pic>
                      <wps:wsp>
                        <wps:cNvPr id="8" name="Rectangle 96"/>
                        <wps:cNvSpPr/>
                        <wps:spPr>
                          <a:xfrm>
                            <a:off x="130320" y="84528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9" name="Picture 98"/>
                          <pic:cNvPicPr/>
                        </pic:nvPicPr>
                        <pic:blipFill>
                          <a:blip r:embed="rId10"/>
                          <a:stretch>
                            <a:fillRect/>
                          </a:stretch>
                        </pic:blipFill>
                        <pic:spPr>
                          <a:xfrm>
                            <a:off x="0" y="1146240"/>
                            <a:ext cx="378360" cy="439920"/>
                          </a:xfrm>
                          <a:prstGeom prst="rect">
                            <a:avLst/>
                          </a:prstGeom>
                          <a:ln w="0">
                            <a:noFill/>
                          </a:ln>
                        </pic:spPr>
                      </pic:pic>
                      <wps:wsp>
                        <wps:cNvPr id="10" name="Rectangle 99"/>
                        <wps:cNvSpPr/>
                        <wps:spPr>
                          <a:xfrm>
                            <a:off x="130320" y="12261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1" name="Picture 101"/>
                          <pic:cNvPicPr/>
                        </pic:nvPicPr>
                        <pic:blipFill>
                          <a:blip r:embed="rId10"/>
                          <a:stretch>
                            <a:fillRect/>
                          </a:stretch>
                        </pic:blipFill>
                        <pic:spPr>
                          <a:xfrm>
                            <a:off x="0" y="1530360"/>
                            <a:ext cx="378360" cy="439920"/>
                          </a:xfrm>
                          <a:prstGeom prst="rect">
                            <a:avLst/>
                          </a:prstGeom>
                          <a:ln w="0">
                            <a:noFill/>
                          </a:ln>
                        </pic:spPr>
                      </pic:pic>
                      <wps:wsp>
                        <wps:cNvPr id="12" name="Rectangle 102"/>
                        <wps:cNvSpPr/>
                        <wps:spPr>
                          <a:xfrm>
                            <a:off x="130320" y="160956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3" name="Picture 104"/>
                          <pic:cNvPicPr/>
                        </pic:nvPicPr>
                        <pic:blipFill>
                          <a:blip r:embed="rId10"/>
                          <a:stretch>
                            <a:fillRect/>
                          </a:stretch>
                        </pic:blipFill>
                        <pic:spPr>
                          <a:xfrm>
                            <a:off x="0" y="1911240"/>
                            <a:ext cx="378360" cy="439920"/>
                          </a:xfrm>
                          <a:prstGeom prst="rect">
                            <a:avLst/>
                          </a:prstGeom>
                          <a:ln w="0">
                            <a:noFill/>
                          </a:ln>
                        </pic:spPr>
                      </pic:pic>
                      <wps:wsp>
                        <wps:cNvPr id="14" name="Rectangle 105"/>
                        <wps:cNvSpPr/>
                        <wps:spPr>
                          <a:xfrm>
                            <a:off x="130320" y="19915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5" name="Picture 107"/>
                          <pic:cNvPicPr/>
                        </pic:nvPicPr>
                        <pic:blipFill>
                          <a:blip r:embed="rId10"/>
                          <a:stretch>
                            <a:fillRect/>
                          </a:stretch>
                        </pic:blipFill>
                        <pic:spPr>
                          <a:xfrm>
                            <a:off x="0" y="2295360"/>
                            <a:ext cx="378360" cy="439920"/>
                          </a:xfrm>
                          <a:prstGeom prst="rect">
                            <a:avLst/>
                          </a:prstGeom>
                          <a:ln w="0">
                            <a:noFill/>
                          </a:ln>
                        </pic:spPr>
                      </pic:pic>
                      <wps:wsp>
                        <wps:cNvPr id="16" name="Rectangle 108"/>
                        <wps:cNvSpPr/>
                        <wps:spPr>
                          <a:xfrm>
                            <a:off x="130320" y="237564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7" name="Picture 110"/>
                          <pic:cNvPicPr/>
                        </pic:nvPicPr>
                        <pic:blipFill>
                          <a:blip r:embed="rId10"/>
                          <a:stretch>
                            <a:fillRect/>
                          </a:stretch>
                        </pic:blipFill>
                        <pic:spPr>
                          <a:xfrm>
                            <a:off x="0" y="2676600"/>
                            <a:ext cx="378360" cy="442080"/>
                          </a:xfrm>
                          <a:prstGeom prst="rect">
                            <a:avLst/>
                          </a:prstGeom>
                          <a:ln w="0">
                            <a:noFill/>
                          </a:ln>
                        </pic:spPr>
                      </pic:pic>
                      <wps:wsp>
                        <wps:cNvPr id="18" name="Rectangle 111"/>
                        <wps:cNvSpPr/>
                        <wps:spPr>
                          <a:xfrm>
                            <a:off x="130320" y="275724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9" name="Picture 113"/>
                          <pic:cNvPicPr/>
                        </pic:nvPicPr>
                        <pic:blipFill>
                          <a:blip r:embed="rId10"/>
                          <a:stretch>
                            <a:fillRect/>
                          </a:stretch>
                        </pic:blipFill>
                        <pic:spPr>
                          <a:xfrm>
                            <a:off x="0" y="3060720"/>
                            <a:ext cx="378360" cy="442080"/>
                          </a:xfrm>
                          <a:prstGeom prst="rect">
                            <a:avLst/>
                          </a:prstGeom>
                          <a:ln w="0">
                            <a:noFill/>
                          </a:ln>
                        </pic:spPr>
                      </pic:pic>
                      <wps:wsp>
                        <wps:cNvPr id="20" name="Rectangle 114"/>
                        <wps:cNvSpPr/>
                        <wps:spPr>
                          <a:xfrm>
                            <a:off x="130320" y="31431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1" name="Picture 116"/>
                          <pic:cNvPicPr/>
                        </pic:nvPicPr>
                        <pic:blipFill>
                          <a:blip r:embed="rId10"/>
                          <a:stretch>
                            <a:fillRect/>
                          </a:stretch>
                        </pic:blipFill>
                        <pic:spPr>
                          <a:xfrm>
                            <a:off x="0" y="3443760"/>
                            <a:ext cx="378360" cy="439920"/>
                          </a:xfrm>
                          <a:prstGeom prst="rect">
                            <a:avLst/>
                          </a:prstGeom>
                          <a:ln w="0">
                            <a:noFill/>
                          </a:ln>
                        </pic:spPr>
                      </pic:pic>
                      <wps:wsp>
                        <wps:cNvPr id="22" name="Rectangle 117"/>
                        <wps:cNvSpPr/>
                        <wps:spPr>
                          <a:xfrm>
                            <a:off x="130320" y="35244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3" name="Picture 119"/>
                          <pic:cNvPicPr/>
                        </pic:nvPicPr>
                        <pic:blipFill>
                          <a:blip r:embed="rId10"/>
                          <a:stretch>
                            <a:fillRect/>
                          </a:stretch>
                        </pic:blipFill>
                        <pic:spPr>
                          <a:xfrm>
                            <a:off x="0" y="3827880"/>
                            <a:ext cx="378360" cy="439920"/>
                          </a:xfrm>
                          <a:prstGeom prst="rect">
                            <a:avLst/>
                          </a:prstGeom>
                          <a:ln w="0">
                            <a:noFill/>
                          </a:ln>
                        </pic:spPr>
                      </pic:pic>
                      <wps:wsp>
                        <wps:cNvPr id="24" name="Rectangle 120"/>
                        <wps:cNvSpPr/>
                        <wps:spPr>
                          <a:xfrm>
                            <a:off x="130320" y="39085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5" name="Picture 122"/>
                          <pic:cNvPicPr/>
                        </pic:nvPicPr>
                        <pic:blipFill>
                          <a:blip r:embed="rId10"/>
                          <a:stretch>
                            <a:fillRect/>
                          </a:stretch>
                        </pic:blipFill>
                        <pic:spPr>
                          <a:xfrm>
                            <a:off x="0" y="4208760"/>
                            <a:ext cx="378360" cy="439920"/>
                          </a:xfrm>
                          <a:prstGeom prst="rect">
                            <a:avLst/>
                          </a:prstGeom>
                          <a:ln w="0">
                            <a:noFill/>
                          </a:ln>
                        </pic:spPr>
                      </pic:pic>
                      <wps:wsp>
                        <wps:cNvPr id="26" name="Rectangle 123"/>
                        <wps:cNvSpPr/>
                        <wps:spPr>
                          <a:xfrm>
                            <a:off x="130320" y="42894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7" name="Picture 125"/>
                          <pic:cNvPicPr/>
                        </pic:nvPicPr>
                        <pic:blipFill>
                          <a:blip r:embed="rId10"/>
                          <a:stretch>
                            <a:fillRect/>
                          </a:stretch>
                        </pic:blipFill>
                        <pic:spPr>
                          <a:xfrm>
                            <a:off x="0" y="4589640"/>
                            <a:ext cx="378360" cy="439920"/>
                          </a:xfrm>
                          <a:prstGeom prst="rect">
                            <a:avLst/>
                          </a:prstGeom>
                          <a:ln w="0">
                            <a:noFill/>
                          </a:ln>
                        </pic:spPr>
                      </pic:pic>
                      <wps:wsp>
                        <wps:cNvPr id="28" name="Rectangle 126"/>
                        <wps:cNvSpPr/>
                        <wps:spPr>
                          <a:xfrm>
                            <a:off x="130320" y="467028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9" name="Picture 128"/>
                          <pic:cNvPicPr/>
                        </pic:nvPicPr>
                        <pic:blipFill>
                          <a:blip r:embed="rId10"/>
                          <a:stretch>
                            <a:fillRect/>
                          </a:stretch>
                        </pic:blipFill>
                        <pic:spPr>
                          <a:xfrm>
                            <a:off x="0" y="4974120"/>
                            <a:ext cx="378360" cy="439920"/>
                          </a:xfrm>
                          <a:prstGeom prst="rect">
                            <a:avLst/>
                          </a:prstGeom>
                          <a:ln w="0">
                            <a:noFill/>
                          </a:ln>
                        </pic:spPr>
                      </pic:pic>
                      <wps:wsp>
                        <wps:cNvPr id="30" name="Rectangle 129"/>
                        <wps:cNvSpPr/>
                        <wps:spPr>
                          <a:xfrm>
                            <a:off x="130320" y="50551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31" name="Picture 131"/>
                          <pic:cNvPicPr/>
                        </pic:nvPicPr>
                        <pic:blipFill>
                          <a:blip r:embed="rId10"/>
                          <a:stretch>
                            <a:fillRect/>
                          </a:stretch>
                        </pic:blipFill>
                        <pic:spPr>
                          <a:xfrm>
                            <a:off x="0" y="5355000"/>
                            <a:ext cx="378360" cy="439920"/>
                          </a:xfrm>
                          <a:prstGeom prst="rect">
                            <a:avLst/>
                          </a:prstGeom>
                          <a:ln w="0">
                            <a:noFill/>
                          </a:ln>
                        </pic:spPr>
                      </pic:pic>
                      <wps:wsp>
                        <wps:cNvPr id="32" name="Rectangle 132"/>
                        <wps:cNvSpPr/>
                        <wps:spPr>
                          <a:xfrm>
                            <a:off x="130320" y="54363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33" name="Picture 134"/>
                          <pic:cNvPicPr/>
                        </pic:nvPicPr>
                        <pic:blipFill>
                          <a:blip r:embed="rId10"/>
                          <a:stretch>
                            <a:fillRect/>
                          </a:stretch>
                        </pic:blipFill>
                        <pic:spPr>
                          <a:xfrm>
                            <a:off x="0" y="5739120"/>
                            <a:ext cx="378360" cy="439920"/>
                          </a:xfrm>
                          <a:prstGeom prst="rect">
                            <a:avLst/>
                          </a:prstGeom>
                          <a:ln w="0">
                            <a:noFill/>
                          </a:ln>
                        </pic:spPr>
                      </pic:pic>
                      <wps:wsp>
                        <wps:cNvPr id="34" name="Rectangle 135"/>
                        <wps:cNvSpPr/>
                        <wps:spPr>
                          <a:xfrm>
                            <a:off x="130320" y="581976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wpg:wgp>
                  </a:graphicData>
                </a:graphic>
              </wp:anchor>
            </w:drawing>
          </mc:Choice>
          <mc:Fallback>
            <w:pict>
              <v:group id="Group 3054" o:spid="_x0000_s1026" o:spt="203" style="position:absolute;left:0pt;margin-left:25.1pt;margin-top:-634.7pt;height:486.55pt;width:29.8pt;mso-wrap-distance-bottom:0.05pt;mso-wrap-distance-left:9pt;mso-wrap-distance-right:9pt;mso-wrap-distance-top:0pt;z-index:251659264;mso-width-relative:page;mso-height-relative:page;" coordsize="378360,6179040" o:allowincell="f" o:gfxdata="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">
                <o:lock v:ext="edit" aspectratio="f"/>
                <v:shape id="Picture 89" o:spid="_x0000_s1026" o:spt="75" alt="" type="#_x0000_t75" style="position:absolute;left:0;top:0;height:439920;width:378360;" filled="f" o:preferrelative="t" stroked="f" coordsize="21600,21600" o:gfxdata="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hw3r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0" o:spid="_x0000_s1026" o:spt="1" style="position:absolute;left:130320;top:79200;height:297360;width:67320;" filled="f" stroked="f" coordsize="21600,21600" o:gfxdata="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nlhkbsAAADa&#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2" o:spid="_x0000_s1026" o:spt="75" alt="" type="#_x0000_t75" style="position:absolute;left:0;top:380880;height:439920;width:378360;" filled="f" o:preferrelative="t" stroked="f" coordsize="21600,21600" o:gfxdata="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p1NMbgAAADaAAAA&#10;DwAAAAAAAAABACAAAAAiAAAAZHJzL2Rvd25yZXYueG1sUEsBAhQAFAAAAAgAh07iQDMvBZ47AAAA&#10;OQAAABAAAAAAAAAAAQAgAAAABwEAAGRycy9zaGFwZXhtbC54bWxQSwUGAAAAAAYABgBbAQAAsQMA&#10;AAAA&#10;">
                  <v:fill on="f" focussize="0,0"/>
                  <v:stroke on="f" weight="0pt"/>
                  <v:imagedata r:id="rId10" o:title=""/>
                  <o:lock v:ext="edit" aspectratio="f"/>
                </v:shape>
                <v:rect id="Rectangle 93" o:spid="_x0000_s1026" o:spt="1" style="position:absolute;left:130320;top:460440;height:297720;width:68040;" filled="f" stroked="f" coordsize="21600,21600" o:gfxdata="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51p9ugAAANo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5" o:spid="_x0000_s1026" o:spt="75" alt="" type="#_x0000_t75" style="position:absolute;left:0;top:765000;height:439920;width:378360;" filled="f" o:preferrelative="t" stroked="f" coordsize="21600,21600" o:gfxdata="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N23b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6" o:spid="_x0000_s1026" o:spt="1" style="position:absolute;left:130320;top:845280;height:297360;width:67320;" filled="f" stroked="f" coordsize="21600,21600" o:gfxdata="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zRrlLgAAADa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8" o:spid="_x0000_s1026" o:spt="75" alt="" type="#_x0000_t75" style="position:absolute;left:0;top:1146240;height:439920;width:378360;" filled="f" o:preferrelative="t" stroked="f" coordsize="21600,21600" o:gfxdata="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9BHNL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9" o:spid="_x0000_s1026" o:spt="1" style="position:absolute;left:130320;top:1226160;height:297360;width:67320;" filled="f" stroked="f" coordsize="21600,21600" o:gfxdata="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N7Na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1" o:spid="_x0000_s1026" o:spt="75" alt="" type="#_x0000_t75" style="position:absolute;left:0;top:1530360;height:439920;width:378360;" filled="f" o:preferrelative="t" stroked="f" coordsize="21600,21600" o:gfxdata="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TqtArgAAADbAAAA&#10;DwAAAAAAAAABACAAAAAiAAAAZHJzL2Rvd25yZXYueG1sUEsBAhQAFAAAAAgAh07iQDMvBZ47AAAA&#10;OQAAABAAAAAAAAAAAQAgAAAABwEAAGRycy9zaGFwZXhtbC54bWxQSwUGAAAAAAYABgBbAQAAsQMA&#10;AAAA&#10;">
                  <v:fill on="f" focussize="0,0"/>
                  <v:stroke on="f" weight="0pt"/>
                  <v:imagedata r:id="rId10" o:title=""/>
                  <o:lock v:ext="edit" aspectratio="f"/>
                </v:shape>
                <v:rect id="Rectangle 102" o:spid="_x0000_s1026" o:spt="1" style="position:absolute;left:130320;top:1609560;height:297720;width:68040;" filled="f" stroked="f" coordsize="21600,21600" o:gfxdata="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uT1zq5AAAA2wAA&#10;AA8AAAAAAAAAAQAgAAAAIgAAAGRycy9kb3ducmV2LnhtbFBLAQIUABQAAAAIAIdO4kAzLwWeOwAA&#10;ADkAAAAQAAAAAAAAAAEAIAAAAAgBAABkcnMvc2hhcGV4bWwueG1sUEsFBgAAAAAGAAYAWwEAALID&#10;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4" o:spid="_x0000_s1026" o:spt="75" alt="" type="#_x0000_t75" style="position:absolute;left:0;top:1911240;height:439920;width:378360;" filled="f" o:preferrelative="t" stroked="f" coordsize="21600,21600" o:gfxdata="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pJbu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05" o:spid="_x0000_s1026" o:spt="1" style="position:absolute;left:130320;top:1991520;height:297360;width:67320;" filled="f" stroked="f" coordsize="21600,21600" o:gfxdata="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NurVugAAANs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7" o:spid="_x0000_s1026" o:spt="75" alt="" type="#_x0000_t75" style="position:absolute;left:0;top:2295360;height:439920;width:378360;" filled="f" o:preferrelative="t" stroked="f" coordsize="21600,21600" o:gfxdata="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AasBtwAAANsAAAAP&#10;AAAAAAAAAAEAIAAAACIAAABkcnMvZG93bnJldi54bWxQSwECFAAUAAAACACHTuJAMy8FnjsAAAA5&#10;AAAAEAAAAAAAAAABACAAAAAGAQAAZHJzL3NoYXBleG1sLnhtbFBLBQYAAAAABgAGAFsBAACwAwAA&#10;AAA=&#10;">
                  <v:fill on="f" focussize="0,0"/>
                  <v:stroke on="f" weight="0pt"/>
                  <v:imagedata r:id="rId10" o:title=""/>
                  <o:lock v:ext="edit" aspectratio="f"/>
                </v:shape>
                <v:rect id="Rectangle 108" o:spid="_x0000_s1026" o:spt="1" style="position:absolute;left:130320;top:2375640;height:297360;width:67320;" filled="f" stroked="f" coordsize="21600,21600" o:gfxdata="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So0Tm5AAAA2wAA&#10;AA8AAAAAAAAAAQAgAAAAIgAAAGRycy9kb3ducmV2LnhtbFBLAQIUABQAAAAIAIdO4kAzLwWeOwAA&#10;ADkAAAAQAAAAAAAAAAEAIAAAAAgBAABkcnMvc2hhcGV4bWwueG1sUEsFBgAAAAAGAAYAWwEAALID&#10;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0" o:spid="_x0000_s1026" o:spt="75" alt="" type="#_x0000_t75" style="position:absolute;left:0;top:2676600;height:442080;width:378360;" filled="f" o:preferrelative="t" stroked="f" coordsize="21600,21600" o:gfxdata="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n5Dt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1" o:spid="_x0000_s1026" o:spt="1" style="position:absolute;left:130320;top:2757240;height:297360;width:67320;" filled="f" stroked="f" coordsize="21600,21600" o:gfxdata="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74NC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3" o:spid="_x0000_s1026" o:spt="75" alt="" type="#_x0000_t75" style="position:absolute;left:0;top:3060720;height:442080;width:378360;" filled="f" o:preferrelative="t" stroked="f" coordsize="21600,21600" o:gfxdata="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KEE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4" o:spid="_x0000_s1026" o:spt="1" style="position:absolute;left:130320;top:3143160;height:297360;width:67320;" filled="f" stroked="f" coordsize="21600,21600" o:gfxdata="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mEma7gAAADb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6" o:spid="_x0000_s1026" o:spt="75" alt="" type="#_x0000_t75" style="position:absolute;left:0;top:3443760;height:439920;width:378360;" filled="f" o:preferrelative="t" stroked="f" coordsize="21600,21600" o:gfxdata="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Vme/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7" o:spid="_x0000_s1026" o:spt="1" style="position:absolute;left:130320;top:3524400;height:297360;width:67320;" filled="f" stroked="f" coordsize="21600,21600" o:gfxdata="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8dh7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9" o:spid="_x0000_s1026" o:spt="75" alt="" type="#_x0000_t75" style="position:absolute;left:0;top:3827880;height:439920;width:378360;" filled="f" o:preferrelative="t" stroked="f" coordsize="21600,21600" o:gfxdata="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IXFO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0" o:spid="_x0000_s1026" o:spt="1" style="position:absolute;left:130320;top:3908520;height:297360;width:67320;" filled="f" stroked="f" coordsize="21600,21600" o:gfxdata="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ogaL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2" o:spid="_x0000_s1026" o:spt="75" alt="" type="#_x0000_t75" style="position:absolute;left:0;top:4208760;height:439920;width:378360;" filled="f" o:preferrelative="t" stroked="f" coordsize="21600,21600" o:gfxdata="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G1hvLsAAADb&#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123" o:spid="_x0000_s1026" o:spt="1" style="position:absolute;left:130320;top:4289400;height:297360;width:67320;" filled="f" stroked="f" coordsize="21600,21600" o:gfxdata="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EG4S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5" o:spid="_x0000_s1026" o:spt="75" alt="" type="#_x0000_t75" style="position:absolute;left:0;top:4589640;height:439920;width:378360;" filled="f" o:preferrelative="t" stroked="f" coordsize="21600,21600" o:gfxdata="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WlC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6" o:spid="_x0000_s1026" o:spt="1" style="position:absolute;left:130320;top:4670280;height:297360;width:67320;" filled="f" stroked="f" coordsize="21600,21600" o:gfxdata="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BcqbbgAAADb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8" o:spid="_x0000_s1026" o:spt="75" alt="" type="#_x0000_t75" style="position:absolute;left:0;top:4974120;height:439920;width:378360;" filled="f" o:preferrelative="t" stroked="f" coordsize="21600,21600" o:gfxdata="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ga7m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9" o:spid="_x0000_s1026" o:spt="1" style="position:absolute;left:130320;top:5055120;height:297360;width:67320;" filled="f" stroked="f" coordsize="21600,21600" o:gfxdata="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uLC2ugAAANs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31" o:spid="_x0000_s1026" o:spt="75" alt="" type="#_x0000_t75" style="position:absolute;left:0;top:5355000;height:439920;width:378360;" filled="f" o:preferrelative="t" stroked="f" coordsize="21600,21600" o:gfxdata="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o/xYrsAAADb&#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132" o:spid="_x0000_s1026" o:spt="1" style="position:absolute;left:130320;top:5436360;height:297360;width:67320;" filled="f" stroked="f" coordsize="21600,21600" o:gfxdata="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CaLWr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34" o:spid="_x0000_s1026" o:spt="75" alt="" type="#_x0000_t75" style="position:absolute;left:0;top:5739120;height:439920;width:378360;" filled="f" o:preferrelative="t" stroked="f" coordsize="21600,21600" o:gfxdata="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EcqO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35" o:spid="_x0000_s1026" o:spt="1" style="position:absolute;left:130320;top:5819760;height:297720;width:68040;" filled="f" stroked="f" coordsize="21600,21600" o:gfxdata="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DtrW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w10:wrap type="square"/>
              </v:group>
            </w:pict>
          </mc:Fallback>
        </mc:AlternateContent>
      </w:r>
    </w:p>
    <w:p>
      <w:pPr>
        <w:spacing w:before="0" w:after="347" w:line="240" w:lineRule="auto"/>
        <w:ind w:right="2405"/>
        <w:rPr>
          <w:rFonts w:ascii="Times New Roman" w:hAnsi="Times New Roman" w:eastAsia="Times New Roman" w:cs="Times New Roman"/>
          <w:b/>
          <w:sz w:val="36"/>
          <w:szCs w:val="36"/>
        </w:rPr>
      </w:pPr>
      <w:r>
        <w:rPr>
          <w:rFonts w:ascii="Times New Roman" w:hAnsi="Times New Roman" w:eastAsia="Times New Roman" w:cs="Times New Roman"/>
          <w:b/>
          <w:sz w:val="36"/>
          <w:szCs w:val="36"/>
        </w:rPr>
        <w:t>INTRODUCTION :</w:t>
      </w:r>
    </w:p>
    <w:p>
      <w:pPr>
        <w:pStyle w:val="2"/>
        <w:ind w:left="0" w:right="-15" w:firstLine="0"/>
        <w:rPr>
          <w:rFonts w:ascii="Calibri" w:hAnsi="Calibri" w:eastAsia="Calibri" w:cs="Calibri"/>
          <w:b w:val="0"/>
          <w:sz w:val="36"/>
          <w:szCs w:val="36"/>
        </w:rPr>
      </w:pPr>
    </w:p>
    <w:p>
      <w:pPr>
        <w:pStyle w:val="2"/>
        <w:ind w:left="0" w:right="-15" w:firstLine="0"/>
      </w:pPr>
      <w:r>
        <w:rPr>
          <w:rFonts w:ascii="Calibri" w:hAnsi="Calibri" w:eastAsia="Calibri" w:cs="Calibri"/>
          <w:sz w:val="36"/>
          <w:szCs w:val="36"/>
        </w:rPr>
        <w:t xml:space="preserve">           </w:t>
      </w:r>
      <w:r>
        <w:t>1.1</w:t>
      </w:r>
      <w:r>
        <w:rPr>
          <w:rFonts w:ascii="Arial" w:hAnsi="Arial" w:eastAsia="Arial" w:cs="Arial"/>
        </w:rPr>
        <w:t xml:space="preserve"> </w:t>
      </w:r>
      <w:r>
        <w:t>Problem Statement</w:t>
      </w:r>
    </w:p>
    <w:p>
      <w:pPr>
        <w:pStyle w:val="2"/>
      </w:pPr>
      <w:r>
        <w:t xml:space="preserve">             1.2</w:t>
      </w:r>
      <w:r>
        <w:rPr>
          <w:rFonts w:ascii="Arial" w:hAnsi="Arial" w:eastAsia="Arial" w:cs="Arial"/>
        </w:rPr>
        <w:t xml:space="preserve"> </w:t>
      </w:r>
      <w:r>
        <w:t>Proposed Solution</w:t>
      </w:r>
    </w:p>
    <w:p>
      <w:pPr>
        <w:pStyle w:val="2"/>
      </w:pPr>
      <w:r>
        <w:t xml:space="preserve">             1.3</w:t>
      </w:r>
      <w:r>
        <w:rPr>
          <w:rFonts w:ascii="Arial" w:hAnsi="Arial" w:eastAsia="Arial" w:cs="Arial"/>
        </w:rPr>
        <w:t xml:space="preserve"> </w:t>
      </w:r>
      <w:r>
        <w:t>Feature</w:t>
      </w:r>
    </w:p>
    <w:p>
      <w:pPr>
        <w:pStyle w:val="2"/>
      </w:pPr>
      <w:r>
        <w:t xml:space="preserve">             1.4</w:t>
      </w:r>
      <w:r>
        <w:rPr>
          <w:rFonts w:ascii="Arial" w:hAnsi="Arial" w:eastAsia="Arial" w:cs="Arial"/>
        </w:rPr>
        <w:t xml:space="preserve"> </w:t>
      </w:r>
      <w:r>
        <w:t xml:space="preserve">Advantages </w:t>
      </w:r>
    </w:p>
    <w:p>
      <w:pPr>
        <w:pStyle w:val="2"/>
        <w:ind w:left="0" w:right="-15" w:firstLine="0"/>
      </w:pPr>
      <w:r>
        <w:t xml:space="preserve">             1.5</w:t>
      </w:r>
      <w:r>
        <w:rPr>
          <w:rFonts w:ascii="Arial" w:hAnsi="Arial" w:eastAsia="Arial" w:cs="Arial"/>
        </w:rPr>
        <w:t xml:space="preserve"> </w:t>
      </w:r>
      <w:r>
        <w:t xml:space="preserve">Scope </w:t>
      </w:r>
    </w:p>
    <w:p>
      <w:pPr>
        <w:pStyle w:val="2"/>
        <w:spacing w:before="0" w:after="318"/>
      </w:pPr>
      <w:r>
        <w:t xml:space="preserve">             1.6</w:t>
      </w:r>
      <w:r>
        <w:rPr>
          <w:rFonts w:ascii="Arial" w:hAnsi="Arial" w:eastAsia="Arial" w:cs="Arial"/>
        </w:rPr>
        <w:t xml:space="preserve"> </w:t>
      </w:r>
      <w:r>
        <w:t xml:space="preserve">Future Work </w:t>
      </w:r>
    </w:p>
    <w:p>
      <w:pPr>
        <w:spacing w:before="0" w:after="349" w:line="240" w:lineRule="auto"/>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7" w:line="240" w:lineRule="auto"/>
        <w:ind w:left="10" w:right="1004" w:hanging="10"/>
        <w:jc w:val="right"/>
        <w:rPr>
          <w:rFonts w:ascii="Times New Roman" w:hAnsi="Times New Roman" w:eastAsia="Times New Roman" w:cs="Times New Roman"/>
          <w:b/>
          <w:sz w:val="32"/>
        </w:rPr>
      </w:pPr>
    </w:p>
    <w:p>
      <w:pPr>
        <w:pStyle w:val="2"/>
        <w:spacing w:before="0" w:after="324"/>
        <w:rPr>
          <w:bCs/>
          <w:sz w:val="36"/>
          <w:szCs w:val="36"/>
        </w:rPr>
      </w:pPr>
      <w:r>
        <w:rPr>
          <w:sz w:val="36"/>
          <w:szCs w:val="36"/>
        </w:rPr>
        <w:t xml:space="preserve">2.1 </w:t>
      </w:r>
      <w:r>
        <w:rPr>
          <w:bCs/>
          <w:sz w:val="36"/>
          <w:szCs w:val="36"/>
        </w:rPr>
        <w:t>Problem Statement :</w:t>
      </w:r>
    </w:p>
    <w:p>
      <w:pPr>
        <w:pStyle w:val="18"/>
        <w:numPr>
          <w:ilvl w:val="0"/>
          <w:numId w:val="2"/>
        </w:numPr>
        <w:rPr>
          <w:rFonts w:eastAsia="Calibri"/>
          <w:sz w:val="28"/>
          <w:szCs w:val="28"/>
        </w:rPr>
      </w:pPr>
      <w:r>
        <w:rPr>
          <w:rFonts w:eastAsia="Calibri"/>
          <w:sz w:val="28"/>
          <w:szCs w:val="28"/>
        </w:rPr>
        <w:t>The problem statement in a ‘</w:t>
      </w:r>
      <w:r>
        <w:rPr>
          <w:rFonts w:eastAsia="Calibri"/>
          <w:b/>
          <w:sz w:val="28"/>
          <w:szCs w:val="28"/>
        </w:rPr>
        <w:t>Heart Disease Prediction’</w:t>
      </w:r>
      <w:r>
        <w:rPr>
          <w:rFonts w:eastAsia="Calibri"/>
          <w:sz w:val="28"/>
          <w:szCs w:val="28"/>
        </w:rPr>
        <w:t xml:space="preserve"> project typically revolves around creating an algorithm.</w:t>
      </w:r>
    </w:p>
    <w:p>
      <w:pPr>
        <w:pStyle w:val="18"/>
        <w:ind w:left="1111"/>
        <w:rPr>
          <w:rFonts w:eastAsia="Calibri"/>
          <w:sz w:val="28"/>
          <w:szCs w:val="28"/>
        </w:rPr>
      </w:pPr>
    </w:p>
    <w:p>
      <w:pPr>
        <w:pStyle w:val="18"/>
        <w:numPr>
          <w:ilvl w:val="0"/>
          <w:numId w:val="2"/>
        </w:numPr>
        <w:rPr>
          <w:rFonts w:eastAsia="Calibri"/>
          <w:sz w:val="28"/>
          <w:szCs w:val="28"/>
        </w:rPr>
      </w:pPr>
      <w:r>
        <w:rPr>
          <w:rFonts w:eastAsia="Calibri"/>
          <w:sz w:val="28"/>
          <w:szCs w:val="28"/>
        </w:rPr>
        <w:t>The goal to enhance user experience by providing personalized and recommendations that cater to individual tastes and preferences, ultimately increasing user engagement and satisfaction with the platform</w:t>
      </w:r>
      <w:r>
        <w:rPr>
          <w:rFonts w:eastAsia="Calibri"/>
        </w:rPr>
        <w:t>.</w:t>
      </w:r>
    </w:p>
    <w:p/>
    <w:p>
      <w:pPr>
        <w:pStyle w:val="2"/>
        <w:spacing w:before="0" w:after="324"/>
      </w:pPr>
    </w:p>
    <w:p>
      <w:pPr>
        <w:spacing w:before="0" w:after="318" w:line="240" w:lineRule="auto"/>
      </w:pPr>
      <w:r>
        <w:rPr>
          <w:rFonts w:ascii="Times New Roman" w:hAnsi="Times New Roman" w:eastAsia="Times New Roman" w:cs="Times New Roman"/>
          <w:b/>
          <w:sz w:val="28"/>
        </w:rPr>
        <w:t xml:space="preserve"> </w:t>
      </w:r>
      <w:r>
        <w:drawing>
          <wp:inline distT="0" distB="0" distL="0" distR="0">
            <wp:extent cx="5714365" cy="393192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noChangeArrowheads="1"/>
                    </pic:cNvPicPr>
                  </pic:nvPicPr>
                  <pic:blipFill>
                    <a:blip r:embed="rId11"/>
                    <a:stretch>
                      <a:fillRect/>
                    </a:stretch>
                  </pic:blipFill>
                  <pic:spPr>
                    <a:xfrm>
                      <a:off x="0" y="0"/>
                      <a:ext cx="5714365" cy="3931920"/>
                    </a:xfrm>
                    <a:prstGeom prst="rect">
                      <a:avLst/>
                    </a:prstGeom>
                  </pic:spPr>
                </pic:pic>
              </a:graphicData>
            </a:graphic>
          </wp:inline>
        </w:drawing>
      </w:r>
    </w:p>
    <w:p>
      <w:pPr>
        <w:spacing w:line="240" w:lineRule="auto"/>
        <w:rPr>
          <w:rFonts w:ascii="Times New Roman" w:hAnsi="Times New Roman" w:eastAsia="Times New Roman" w:cs="Times New Roman"/>
          <w:b/>
          <w:sz w:val="32"/>
        </w:rPr>
      </w:pPr>
    </w:p>
    <w:p>
      <w:pPr>
        <w:spacing w:line="240" w:lineRule="auto"/>
        <w:rPr>
          <w:rFonts w:ascii="Times New Roman" w:hAnsi="Times New Roman" w:eastAsia="Times New Roman" w:cs="Times New Roman"/>
          <w:b/>
          <w:sz w:val="32"/>
        </w:rPr>
      </w:pPr>
    </w:p>
    <w:p>
      <w:pPr>
        <w:spacing w:line="240" w:lineRule="auto"/>
        <w:jc w:val="center"/>
      </w:pPr>
      <w:r>
        <w:rPr>
          <w:rFonts w:ascii="Times New Roman" w:hAnsi="Times New Roman" w:eastAsia="Times New Roman" w:cs="Times New Roman"/>
          <w:b/>
          <w:sz w:val="32"/>
        </w:rPr>
        <w:t>PROJECT OUTCOME</w:t>
      </w:r>
    </w:p>
    <w:p>
      <w:pPr>
        <w:spacing w:before="0" w:after="353" w:line="240" w:lineRule="auto"/>
      </w:pPr>
      <w:r>
        <w:rPr>
          <w:rFonts w:ascii="Times New Roman" w:hAnsi="Times New Roman" w:eastAsia="Times New Roman" w:cs="Times New Roman"/>
          <w:b/>
          <w:sz w:val="28"/>
        </w:rPr>
        <w:t xml:space="preserve"> </w:t>
      </w:r>
    </w:p>
    <w:p>
      <w:pPr>
        <w:spacing w:before="0" w:after="344" w:line="240" w:lineRule="auto"/>
        <w:jc w:val="center"/>
      </w:pPr>
    </w:p>
    <w:p>
      <w:pPr>
        <w:spacing w:before="0" w:after="344" w:line="240" w:lineRule="auto"/>
        <w:jc w:val="center"/>
      </w:pPr>
      <w:r>
        <w:drawing>
          <wp:inline distT="0" distB="0" distL="0" distR="0">
            <wp:extent cx="5303520" cy="2092960"/>
            <wp:effectExtent l="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pic:cNvPicPr>
                      <a:picLocks noChangeAspect="1" noChangeArrowheads="1"/>
                    </pic:cNvPicPr>
                  </pic:nvPicPr>
                  <pic:blipFill>
                    <a:blip r:embed="rId12"/>
                    <a:stretch>
                      <a:fillRect/>
                    </a:stretch>
                  </pic:blipFill>
                  <pic:spPr>
                    <a:xfrm>
                      <a:off x="0" y="0"/>
                      <a:ext cx="5303520" cy="2092960"/>
                    </a:xfrm>
                    <a:prstGeom prst="rect">
                      <a:avLst/>
                    </a:prstGeom>
                  </pic:spPr>
                </pic:pic>
              </a:graphicData>
            </a:graphic>
          </wp:inline>
        </w:drawing>
      </w:r>
      <w:r>
        <w:rPr>
          <w:sz w:val="24"/>
        </w:rPr>
        <w:t xml:space="preserve"> </w:t>
      </w:r>
    </w:p>
    <w:p>
      <w:pPr>
        <w:spacing w:before="0" w:after="344" w:line="240" w:lineRule="auto"/>
        <w:jc w:val="center"/>
      </w:pPr>
      <w:r>
        <w:rPr>
          <w:sz w:val="24"/>
        </w:rPr>
        <w:t xml:space="preserve"> </w:t>
      </w:r>
    </w:p>
    <w:p>
      <w:pPr>
        <w:spacing w:before="0" w:after="344" w:line="240" w:lineRule="auto"/>
        <w:jc w:val="center"/>
      </w:pPr>
    </w:p>
    <w:p>
      <w:pPr>
        <w:spacing w:before="0" w:after="344" w:line="240" w:lineRule="auto"/>
        <w:jc w:val="center"/>
      </w:pPr>
      <w:r>
        <w:rPr>
          <w:sz w:val="24"/>
        </w:rPr>
        <w:t xml:space="preserve"> </w:t>
      </w:r>
    </w:p>
    <w:p>
      <w:pPr>
        <w:spacing w:before="0" w:after="344" w:line="240" w:lineRule="auto"/>
        <w:jc w:val="center"/>
      </w:pPr>
      <w:r>
        <w:rPr>
          <w:sz w:val="24"/>
        </w:rPr>
        <w:t xml:space="preserve"> </w:t>
      </w:r>
      <w:r>
        <w:rPr>
          <w:rFonts w:ascii="Times New Roman" w:hAnsi="Times New Roman" w:eastAsia="Times New Roman" w:cs="Times New Roman"/>
          <w:b/>
          <w:sz w:val="32"/>
        </w:rPr>
        <w:t xml:space="preserve"> </w:t>
      </w:r>
    </w:p>
    <w:p>
      <w:pPr>
        <w:spacing w:before="0" w:after="349" w:line="240" w:lineRule="auto"/>
        <w:jc w:val="center"/>
      </w:pPr>
      <w:r>
        <w:drawing>
          <wp:inline distT="0" distB="0" distL="0" distR="0">
            <wp:extent cx="5303520" cy="2580005"/>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noChangeArrowheads="1"/>
                    </pic:cNvPicPr>
                  </pic:nvPicPr>
                  <pic:blipFill>
                    <a:blip r:embed="rId13"/>
                    <a:stretch>
                      <a:fillRect/>
                    </a:stretch>
                  </pic:blipFill>
                  <pic:spPr>
                    <a:xfrm>
                      <a:off x="0" y="0"/>
                      <a:ext cx="5303520" cy="2580005"/>
                    </a:xfrm>
                    <a:prstGeom prst="rect">
                      <a:avLst/>
                    </a:prstGeom>
                  </pic:spPr>
                </pic:pic>
              </a:graphicData>
            </a:graphic>
          </wp:inline>
        </w:drawing>
      </w:r>
    </w:p>
    <w:p>
      <w:pPr>
        <w:spacing w:before="0" w:after="344" w:line="240" w:lineRule="auto"/>
        <w:jc w:val="center"/>
      </w:pPr>
      <w:r>
        <w:br w:type="page"/>
      </w:r>
    </w:p>
    <w:p>
      <w:pPr>
        <w:spacing w:before="0" w:after="160" w:line="259" w:lineRule="auto"/>
      </w:pPr>
      <w:r>
        <w:drawing>
          <wp:inline distT="0" distB="0" distL="0" distR="0">
            <wp:extent cx="5303520" cy="2619375"/>
            <wp:effectExtent l="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pic:cNvPicPr>
                      <a:picLocks noChangeAspect="1" noChangeArrowheads="1"/>
                    </pic:cNvPicPr>
                  </pic:nvPicPr>
                  <pic:blipFill>
                    <a:blip r:embed="rId14"/>
                    <a:stretch>
                      <a:fillRect/>
                    </a:stretch>
                  </pic:blipFill>
                  <pic:spPr>
                    <a:xfrm>
                      <a:off x="0" y="0"/>
                      <a:ext cx="5303520" cy="2619375"/>
                    </a:xfrm>
                    <a:prstGeom prst="rect">
                      <a:avLst/>
                    </a:prstGeom>
                  </pic:spPr>
                </pic:pic>
              </a:graphicData>
            </a:graphic>
          </wp:inline>
        </w:drawing>
      </w:r>
    </w:p>
    <w:p>
      <w:pPr>
        <w:spacing w:before="0" w:after="344" w:line="240" w:lineRule="auto"/>
        <w:jc w:val="center"/>
      </w:pP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drawing>
          <wp:inline distT="0" distB="0" distL="0" distR="0">
            <wp:extent cx="5303520" cy="2526665"/>
            <wp:effectExtent l="0" t="0" r="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pic:cNvPicPr>
                      <a:picLocks noChangeAspect="1" noChangeArrowheads="1"/>
                    </pic:cNvPicPr>
                  </pic:nvPicPr>
                  <pic:blipFill>
                    <a:blip r:embed="rId15"/>
                    <a:stretch>
                      <a:fillRect/>
                    </a:stretch>
                  </pic:blipFill>
                  <pic:spPr>
                    <a:xfrm>
                      <a:off x="0" y="0"/>
                      <a:ext cx="5303520" cy="2526665"/>
                    </a:xfrm>
                    <a:prstGeom prst="rect">
                      <a:avLst/>
                    </a:prstGeom>
                  </pic:spPr>
                </pic:pic>
              </a:graphicData>
            </a:graphic>
          </wp:inline>
        </w:drawing>
      </w:r>
      <w:r>
        <w:rPr>
          <w:rFonts w:ascii="Times New Roman" w:hAnsi="Times New Roman" w:eastAsia="Times New Roman" w:cs="Times New Roman"/>
          <w:b/>
          <w:sz w:val="32"/>
        </w:rPr>
        <w:t xml:space="preserve"> </w:t>
      </w:r>
    </w:p>
    <w:p>
      <w:pPr>
        <w:spacing w:before="0" w:after="344" w:line="240" w:lineRule="auto"/>
      </w:pPr>
      <w:r>
        <w:rPr>
          <w:rFonts w:ascii="Times New Roman" w:hAnsi="Times New Roman" w:eastAsia="Times New Roman" w:cs="Times New Roman"/>
          <w:b/>
          <w:sz w:val="32"/>
        </w:rPr>
        <w:t xml:space="preserve"> </w:t>
      </w:r>
    </w:p>
    <w:p>
      <w:pPr>
        <w:spacing w:line="240" w:lineRule="auto"/>
        <w:jc w:val="center"/>
      </w:pPr>
      <w:r>
        <w:rPr>
          <w:rFonts w:ascii="Times New Roman" w:hAnsi="Times New Roman" w:eastAsia="Times New Roman" w:cs="Times New Roman"/>
          <w:b/>
          <w:sz w:val="32"/>
        </w:rPr>
        <w:t xml:space="preserve"> </w:t>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3079750"/>
            <wp:effectExtent l="0" t="0" r="0"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pic:cNvPicPr>
                      <a:picLocks noChangeAspect="1" noChangeArrowheads="1"/>
                    </pic:cNvPicPr>
                  </pic:nvPicPr>
                  <pic:blipFill>
                    <a:blip r:embed="rId16"/>
                    <a:stretch>
                      <a:fillRect/>
                    </a:stretch>
                  </pic:blipFill>
                  <pic:spPr>
                    <a:xfrm>
                      <a:off x="0" y="0"/>
                      <a:ext cx="5303520" cy="307975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3075305"/>
            <wp:effectExtent l="0" t="0" r="0" b="0"/>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pic:cNvPicPr>
                      <a:picLocks noChangeAspect="1" noChangeArrowheads="1"/>
                    </pic:cNvPicPr>
                  </pic:nvPicPr>
                  <pic:blipFill>
                    <a:blip r:embed="rId17"/>
                    <a:stretch>
                      <a:fillRect/>
                    </a:stretch>
                  </pic:blipFill>
                  <pic:spPr>
                    <a:xfrm>
                      <a:off x="0" y="0"/>
                      <a:ext cx="5303520" cy="307530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2569210"/>
            <wp:effectExtent l="0" t="0" r="0" b="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pic:cNvPicPr>
                      <a:picLocks noChangeAspect="1" noChangeArrowheads="1"/>
                    </pic:cNvPicPr>
                  </pic:nvPicPr>
                  <pic:blipFill>
                    <a:blip r:embed="rId18"/>
                    <a:stretch>
                      <a:fillRect/>
                    </a:stretch>
                  </pic:blipFill>
                  <pic:spPr>
                    <a:xfrm>
                      <a:off x="0" y="0"/>
                      <a:ext cx="5303520" cy="256921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2553335"/>
            <wp:effectExtent l="0" t="0" r="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pic:cNvPicPr>
                      <a:picLocks noChangeAspect="1" noChangeArrowheads="1"/>
                    </pic:cNvPicPr>
                  </pic:nvPicPr>
                  <pic:blipFill>
                    <a:blip r:embed="rId19"/>
                    <a:stretch>
                      <a:fillRect/>
                    </a:stretch>
                  </pic:blipFill>
                  <pic:spPr>
                    <a:xfrm>
                      <a:off x="0" y="0"/>
                      <a:ext cx="5303520" cy="255333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2574925"/>
            <wp:effectExtent l="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pic:cNvPicPr>
                      <a:picLocks noChangeAspect="1" noChangeArrowheads="1"/>
                    </pic:cNvPicPr>
                  </pic:nvPicPr>
                  <pic:blipFill>
                    <a:blip r:embed="rId20"/>
                    <a:stretch>
                      <a:fillRect/>
                    </a:stretch>
                  </pic:blipFill>
                  <pic:spPr>
                    <a:xfrm>
                      <a:off x="0" y="0"/>
                      <a:ext cx="5303520" cy="257492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3931920"/>
            <wp:effectExtent l="0" t="0" r="0" b="0"/>
            <wp:docPr id="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pic:cNvPicPr>
                      <a:picLocks noChangeAspect="1" noChangeArrowheads="1"/>
                    </pic:cNvPicPr>
                  </pic:nvPicPr>
                  <pic:blipFill>
                    <a:blip r:embed="rId21"/>
                    <a:stretch>
                      <a:fillRect/>
                    </a:stretch>
                  </pic:blipFill>
                  <pic:spPr>
                    <a:xfrm>
                      <a:off x="0" y="0"/>
                      <a:ext cx="5303520" cy="393192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pPr>
      <w:r>
        <w:rPr>
          <w:rFonts w:ascii="Times New Roman" w:hAnsi="Times New Roman" w:eastAsia="Times New Roman" w:cs="Times New Roman"/>
          <w:b/>
          <w:sz w:val="32"/>
        </w:rPr>
        <w:t xml:space="preserve">CONCLUSION </w:t>
      </w:r>
    </w:p>
    <w:p>
      <w:pPr>
        <w:spacing w:before="0" w:after="349" w:line="240" w:lineRule="auto"/>
        <w:jc w:val="center"/>
      </w:pPr>
      <w:r>
        <w:rPr>
          <w:rFonts w:ascii="Times New Roman" w:hAnsi="Times New Roman" w:eastAsia="Times New Roman" w:cs="Times New Roman"/>
          <w:b/>
          <w:sz w:val="32"/>
        </w:rPr>
        <w:t xml:space="preserve"> </w:t>
      </w:r>
    </w:p>
    <w:p>
      <w:pPr>
        <w:numPr>
          <w:ilvl w:val="0"/>
          <w:numId w:val="3"/>
        </w:numPr>
        <w:tabs>
          <w:tab w:val="left" w:pos="1044"/>
          <w:tab w:val="clear" w:pos="720"/>
        </w:tabs>
        <w:spacing w:before="0" w:after="344"/>
        <w:rPr>
          <w:bCs/>
          <w:sz w:val="32"/>
          <w:lang w:val="en-IN"/>
        </w:rPr>
      </w:pPr>
      <w:r>
        <w:rPr>
          <w:rFonts w:eastAsia="Times New Roman"/>
          <w:bCs/>
          <w:sz w:val="32"/>
        </w:rPr>
        <w:t>In conclusion, the Heart disease prediction system project holds significant promise in enhancing the user experience and driving engagement on the platform. Through the implementation of advanced machine learning algorithms.</w:t>
      </w:r>
    </w:p>
    <w:p>
      <w:pPr>
        <w:tabs>
          <w:tab w:val="left" w:pos="1044"/>
        </w:tabs>
        <w:spacing w:before="0" w:after="344"/>
        <w:rPr>
          <w:rFonts w:eastAsia="Times New Roman"/>
          <w:bCs/>
          <w:sz w:val="32"/>
        </w:rPr>
      </w:pPr>
    </w:p>
    <w:p>
      <w:pPr>
        <w:tabs>
          <w:tab w:val="left" w:pos="1044"/>
        </w:tabs>
        <w:spacing w:before="0" w:after="344"/>
        <w:rPr>
          <w:bCs/>
          <w:sz w:val="32"/>
          <w:lang w:val="en-IN"/>
        </w:rPr>
      </w:pPr>
    </w:p>
    <w:p>
      <w:pPr>
        <w:numPr>
          <w:ilvl w:val="0"/>
          <w:numId w:val="3"/>
        </w:numPr>
        <w:tabs>
          <w:tab w:val="left" w:pos="1044"/>
          <w:tab w:val="clear" w:pos="720"/>
        </w:tabs>
        <w:spacing w:before="0" w:after="344" w:line="240" w:lineRule="auto"/>
        <w:rPr>
          <w:rFonts w:ascii="Times New Roman" w:hAnsi="Times New Roman" w:eastAsia="Times New Roman" w:cs="Times New Roman"/>
          <w:bCs/>
          <w:sz w:val="32"/>
          <w:lang w:val="en-IN"/>
        </w:rPr>
      </w:pPr>
      <w:r>
        <w:rPr>
          <w:rFonts w:ascii="Times New Roman" w:hAnsi="Times New Roman" w:eastAsia="Times New Roman" w:cs="Times New Roman"/>
          <w:bCs/>
          <w:sz w:val="32"/>
        </w:rPr>
        <w:t>Identifying the processing of raw healthcare data of heart information will be the long term saving of human lives and early detection of abnormalities in heart conditions. Mechine learning techniques were used in the this work to process raw data and provide a new and novel discernment towards heart disease.</w:t>
      </w:r>
    </w:p>
    <w:p>
      <w:pPr>
        <w:tabs>
          <w:tab w:val="left" w:pos="1044"/>
        </w:tabs>
        <w:spacing w:before="0" w:after="344" w:line="240" w:lineRule="auto"/>
        <w:rPr>
          <w:rFonts w:ascii="Times New Roman" w:hAnsi="Times New Roman" w:eastAsia="Times New Roman" w:cs="Times New Roman"/>
          <w:b/>
          <w:sz w:val="32"/>
        </w:rPr>
      </w:pPr>
    </w:p>
    <w:p>
      <w:pPr>
        <w:spacing w:before="0" w:after="160" w:line="259" w:lineRule="auto"/>
        <w:rPr>
          <w:rFonts w:ascii="Times New Roman" w:hAnsi="Times New Roman" w:eastAsia="Times New Roman" w:cs="Times New Roman"/>
          <w:b/>
          <w:sz w:val="32"/>
        </w:rPr>
      </w:pPr>
      <w:r>
        <w:br w:type="page"/>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7" w:line="240" w:lineRule="auto"/>
        <w:ind w:left="10" w:right="2455" w:hanging="10"/>
        <w:jc w:val="right"/>
      </w:pPr>
      <w:r>
        <w:rPr>
          <w:rFonts w:ascii="Times New Roman" w:hAnsi="Times New Roman" w:eastAsia="Times New Roman" w:cs="Times New Roman"/>
          <w:b/>
          <w:sz w:val="32"/>
        </w:rPr>
        <w:t xml:space="preserve">FUTURE SCOPE </w:t>
      </w:r>
    </w:p>
    <w:p>
      <w:pPr>
        <w:spacing w:before="0" w:after="297" w:line="240" w:lineRule="auto"/>
        <w:rPr>
          <w:sz w:val="28"/>
          <w:szCs w:val="28"/>
        </w:rPr>
      </w:pPr>
      <w:r>
        <w:rPr>
          <w:rFonts w:ascii="Times New Roman" w:hAnsi="Times New Roman" w:eastAsia="Times New Roman" w:cs="Times New Roman"/>
          <w:color w:val="222222"/>
          <w:sz w:val="24"/>
        </w:rPr>
        <w:t xml:space="preserve"> </w:t>
      </w:r>
    </w:p>
    <w:p>
      <w:pPr>
        <w:numPr>
          <w:ilvl w:val="0"/>
          <w:numId w:val="4"/>
        </w:numPr>
        <w:spacing w:before="0" w:after="293"/>
        <w:rPr>
          <w:color w:val="222222"/>
          <w:sz w:val="28"/>
          <w:szCs w:val="28"/>
          <w:lang w:val="en-IN"/>
        </w:rPr>
      </w:pPr>
      <w:r>
        <w:rPr>
          <w:rFonts w:ascii="Times New Roman" w:hAnsi="Times New Roman" w:eastAsia="Times New Roman" w:cs="Times New Roman"/>
          <w:color w:val="222222"/>
          <w:sz w:val="28"/>
          <w:szCs w:val="28"/>
        </w:rPr>
        <w:t xml:space="preserve"> </w:t>
      </w:r>
      <w:r>
        <w:rPr>
          <w:rFonts w:eastAsia="Times New Roman"/>
          <w:b/>
          <w:bCs/>
          <w:color w:val="222222"/>
          <w:sz w:val="28"/>
          <w:szCs w:val="28"/>
          <w:highlight w:val="white"/>
        </w:rPr>
        <w:t>Integration of Multi-omics Data</w:t>
      </w:r>
      <w:r>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pPr>
        <w:numPr>
          <w:ilvl w:val="0"/>
          <w:numId w:val="4"/>
        </w:numPr>
        <w:spacing w:before="0" w:after="293" w:line="240" w:lineRule="auto"/>
        <w:rPr>
          <w:rFonts w:ascii="Times New Roman" w:hAnsi="Times New Roman" w:eastAsia="Times New Roman" w:cs="Times New Roman"/>
          <w:color w:val="222222"/>
          <w:sz w:val="28"/>
          <w:szCs w:val="28"/>
          <w:lang w:val="en-IN"/>
        </w:rPr>
      </w:pPr>
      <w:r>
        <w:rPr>
          <w:rFonts w:ascii="Times New Roman" w:hAnsi="Times New Roman" w:eastAsia="Times New Roman" w:cs="Times New Roman"/>
          <w:color w:val="222222"/>
          <w:sz w:val="28"/>
          <w:szCs w:val="28"/>
          <w:highlight w:val="white"/>
        </w:rPr>
        <w:t xml:space="preserve"> </w:t>
      </w:r>
      <w:r>
        <w:rPr>
          <w:rFonts w:ascii="Times New Roman" w:hAnsi="Times New Roman" w:eastAsia="Times New Roman" w:cs="Times New Roman"/>
          <w:b/>
          <w:bCs/>
          <w:color w:val="222222"/>
          <w:sz w:val="28"/>
          <w:szCs w:val="28"/>
          <w:highlight w:val="white"/>
        </w:rPr>
        <w:t>Deep Learning Models</w:t>
      </w:r>
      <w:r>
        <w:rPr>
          <w:rFonts w:ascii="Times New Roman" w:hAnsi="Times New Roman" w:eastAsia="Times New Roman" w:cs="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pPr>
        <w:numPr>
          <w:ilvl w:val="0"/>
          <w:numId w:val="4"/>
        </w:numPr>
        <w:spacing w:before="0" w:after="293" w:line="240" w:lineRule="auto"/>
        <w:rPr>
          <w:rFonts w:ascii="Times New Roman" w:hAnsi="Times New Roman" w:eastAsia="Times New Roman" w:cs="Times New Roman"/>
          <w:color w:val="222222"/>
          <w:sz w:val="28"/>
          <w:szCs w:val="28"/>
          <w:lang w:val="en-IN"/>
        </w:rPr>
      </w:pPr>
      <w:r>
        <w:rPr>
          <w:rFonts w:ascii="Times New Roman" w:hAnsi="Times New Roman" w:eastAsia="Times New Roman" w:cs="Times New Roman"/>
          <w:b/>
          <w:bCs/>
          <w:color w:val="222222"/>
          <w:sz w:val="28"/>
          <w:szCs w:val="28"/>
          <w:highlight w:val="white"/>
        </w:rPr>
        <w:t>Longitudinal Data Analysis</w:t>
      </w:r>
      <w:r>
        <w:rPr>
          <w:rFonts w:ascii="Times New Roman" w:hAnsi="Times New Roman" w:eastAsia="Times New Roman" w:cs="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pPr>
        <w:spacing w:before="0" w:after="293" w:line="240" w:lineRule="auto"/>
      </w:pPr>
    </w:p>
    <w:p>
      <w:pPr>
        <w:spacing w:before="0" w:after="297" w:line="240" w:lineRule="auto"/>
      </w:pPr>
      <w:r>
        <w:rPr>
          <w:rFonts w:ascii="Times New Roman" w:hAnsi="Times New Roman" w:eastAsia="Times New Roman" w:cs="Times New Roman"/>
          <w:color w:val="222222"/>
          <w:sz w:val="24"/>
        </w:rPr>
        <w:t xml:space="preserve"> </w:t>
      </w:r>
    </w:p>
    <w:p>
      <w:pPr>
        <w:spacing w:before="0" w:after="297" w:line="240" w:lineRule="auto"/>
      </w:pPr>
      <w:r>
        <w:rPr>
          <w:rFonts w:ascii="Times New Roman" w:hAnsi="Times New Roman" w:eastAsia="Times New Roman" w:cs="Times New Roman"/>
          <w:color w:val="222222"/>
          <w:sz w:val="24"/>
        </w:rPr>
        <w:t xml:space="preserve"> </w:t>
      </w:r>
    </w:p>
    <w:p>
      <w:pPr>
        <w:spacing w:before="0" w:after="298" w:line="240" w:lineRule="auto"/>
      </w:pPr>
      <w:r>
        <w:rPr>
          <w:rFonts w:ascii="Times New Roman" w:hAnsi="Times New Roman" w:eastAsia="Times New Roman" w:cs="Times New Roman"/>
          <w:color w:val="222222"/>
          <w:sz w:val="24"/>
        </w:rPr>
        <w:t xml:space="preserve"> </w:t>
      </w:r>
    </w:p>
    <w:p>
      <w:pPr>
        <w:spacing w:before="0" w:after="292" w:line="240" w:lineRule="auto"/>
      </w:pPr>
      <w:r>
        <w:rPr>
          <w:rFonts w:ascii="Times New Roman" w:hAnsi="Times New Roman" w:eastAsia="Times New Roman" w:cs="Times New Roman"/>
          <w:color w:val="222222"/>
          <w:sz w:val="24"/>
        </w:rPr>
        <w:t xml:space="preserve"> </w:t>
      </w:r>
    </w:p>
    <w:p>
      <w:pPr>
        <w:spacing w:before="0" w:after="297" w:line="240" w:lineRule="auto"/>
      </w:pPr>
      <w:r>
        <w:rPr>
          <w:rFonts w:ascii="Times New Roman" w:hAnsi="Times New Roman" w:eastAsia="Times New Roman" w:cs="Times New Roman"/>
          <w:color w:val="222222"/>
          <w:sz w:val="24"/>
        </w:rPr>
        <w:t xml:space="preserve"> </w:t>
      </w:r>
    </w:p>
    <w:p>
      <w:pPr>
        <w:spacing w:before="0" w:after="298" w:line="240" w:lineRule="auto"/>
      </w:pPr>
      <w:r>
        <w:rPr>
          <w:rFonts w:ascii="Times New Roman" w:hAnsi="Times New Roman" w:eastAsia="Times New Roman" w:cs="Times New Roman"/>
          <w:color w:val="222222"/>
          <w:sz w:val="24"/>
        </w:rPr>
        <w:t xml:space="preserve"> </w:t>
      </w:r>
    </w:p>
    <w:p>
      <w:pPr>
        <w:spacing w:before="0" w:after="189" w:line="240" w:lineRule="auto"/>
        <w:ind w:left="10" w:right="2595" w:hanging="10"/>
        <w:jc w:val="right"/>
      </w:pPr>
      <w:r>
        <w:rPr>
          <w:rFonts w:ascii="Times New Roman" w:hAnsi="Times New Roman" w:eastAsia="Times New Roman" w:cs="Times New Roman"/>
          <w:b/>
          <w:sz w:val="32"/>
        </w:rPr>
        <w:t xml:space="preserve">REFERENCES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rPr>
          <w:b/>
          <w:bCs/>
          <w:sz w:val="32"/>
          <w:szCs w:val="32"/>
        </w:rPr>
      </w:pPr>
      <w:r>
        <w:rPr>
          <w:rFonts w:ascii="Times New Roman" w:hAnsi="Times New Roman" w:eastAsia="Times New Roman" w:cs="Times New Roman"/>
          <w:sz w:val="28"/>
        </w:rPr>
        <w:t xml:space="preserve"> </w:t>
      </w:r>
    </w:p>
    <w:p>
      <w:pPr>
        <w:spacing w:before="0" w:after="158" w:line="240" w:lineRule="auto"/>
        <w:rPr>
          <w:b/>
          <w:bCs/>
          <w:sz w:val="32"/>
          <w:szCs w:val="32"/>
        </w:rPr>
      </w:pPr>
      <w:r>
        <w:rPr>
          <w:rFonts w:ascii="Times New Roman" w:hAnsi="Times New Roman" w:eastAsia="Times New Roman" w:cs="Times New Roman"/>
          <w:b/>
          <w:bCs/>
          <w:sz w:val="32"/>
          <w:szCs w:val="32"/>
        </w:rPr>
        <w:t xml:space="preserve"> https://colab.research.google.com/github/CongLiu-CN/AIisLove/blob/master/_notebooks/2020-04-30-end-to-end-heart-disease-classification.ipynb#scrollTo=IPcccxtnq-lh</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2" w:line="240" w:lineRule="auto"/>
      </w:pPr>
      <w:r>
        <w:rPr>
          <w:rFonts w:ascii="Times New Roman" w:hAnsi="Times New Roman" w:eastAsia="Times New Roman" w:cs="Times New Roman"/>
          <w:sz w:val="28"/>
        </w:rPr>
        <w:t xml:space="preserve"> </w:t>
      </w:r>
    </w:p>
    <w:p>
      <w:pPr>
        <w:spacing w:before="0" w:after="184" w:line="240" w:lineRule="auto"/>
        <w:ind w:left="10" w:right="-15" w:hanging="10"/>
        <w:jc w:val="center"/>
      </w:pPr>
      <w:r>
        <w:rPr>
          <w:rFonts w:ascii="Times New Roman" w:hAnsi="Times New Roman" w:eastAsia="Times New Roman" w:cs="Times New Roman"/>
          <w:b/>
          <w:sz w:val="32"/>
        </w:rPr>
        <w:t xml:space="preserve">CODE </w:t>
      </w:r>
    </w:p>
    <w:p>
      <w:pPr>
        <w:spacing w:before="0" w:after="3" w:line="240" w:lineRule="auto"/>
        <w:ind w:left="-5" w:right="-15" w:hanging="10"/>
        <w:jc w:val="right"/>
      </w:pPr>
    </w:p>
    <w:p>
      <w:pPr>
        <w:spacing w:before="0" w:after="160" w:line="259" w:lineRule="auto"/>
        <w:jc w:val="center"/>
        <w:rPr>
          <w:rFonts w:ascii="Times New Roman" w:hAnsi="Times New Roman" w:eastAsia="Times New Roman" w:cs="Times New Roman"/>
          <w:sz w:val="28"/>
        </w:rPr>
      </w:pPr>
      <w:r>
        <w:rPr>
          <w:rFonts w:hint="default" w:ascii="Times New Roman" w:hAnsi="Times New Roman" w:eastAsia="Times New Roman"/>
          <w:sz w:val="28"/>
        </w:rPr>
        <w:t>https://github.com/IYAPPAND/IYAPPAN-D</w:t>
      </w:r>
    </w:p>
    <w:p>
      <w:pPr>
        <w:spacing w:before="0" w:after="160" w:line="259" w:lineRule="auto"/>
        <w:rPr>
          <w:rFonts w:ascii="Times New Roman" w:hAnsi="Times New Roman" w:eastAsia="Times New Roman" w:cs="Times New Roman"/>
          <w:sz w:val="28"/>
        </w:rPr>
      </w:pPr>
    </w:p>
    <w:p>
      <w:pPr>
        <w:spacing w:before="0" w:after="160" w:line="259" w:lineRule="auto"/>
        <w:rPr>
          <w:rFonts w:ascii="Times New Roman" w:hAnsi="Times New Roman" w:eastAsia="Times New Roman" w:cs="Times New Roman"/>
          <w:sz w:val="28"/>
        </w:rPr>
      </w:pPr>
    </w:p>
    <w:p>
      <w:pPr>
        <w:spacing w:before="0" w:after="160" w:line="259" w:lineRule="auto"/>
        <w:jc w:val="both"/>
        <w:rPr>
          <w:b/>
          <w:bCs/>
        </w:rPr>
      </w:pPr>
      <w:bookmarkStart w:id="0" w:name="_GoBack"/>
      <w:bookmarkEnd w:id="0"/>
    </w:p>
    <w:p>
      <w:pPr>
        <w:spacing w:before="0" w:after="160" w:line="259" w:lineRule="auto"/>
        <w:jc w:val="center"/>
        <w:rPr>
          <w:b/>
          <w:bCs/>
        </w:rPr>
      </w:pPr>
      <w:r>
        <w:br w:type="page"/>
      </w: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sz w:val="96"/>
          <w:szCs w:val="96"/>
          <w:lang w:val="en-IN"/>
        </w:rPr>
      </w:pPr>
      <w:r>
        <w:rPr>
          <w:b/>
          <w:bCs/>
          <w:sz w:val="96"/>
          <w:szCs w:val="96"/>
        </w:rPr>
        <w:t>Thank you!</w:t>
      </w:r>
    </w:p>
    <w:p>
      <w:pPr>
        <w:spacing w:before="0" w:after="3" w:line="240" w:lineRule="auto"/>
        <w:ind w:left="-5" w:right="-15" w:hanging="10"/>
        <w:jc w:val="center"/>
      </w:pPr>
    </w:p>
    <w:sectPr>
      <w:footerReference r:id="rId7" w:type="first"/>
      <w:footerReference r:id="rId5" w:type="default"/>
      <w:footerReference r:id="rId6" w:type="even"/>
      <w:pgSz w:w="11906" w:h="16838"/>
      <w:pgMar w:top="1455" w:right="2112" w:bottom="1756" w:left="1441" w:header="0" w:footer="716"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黑体">
    <w:altName w:val="SimSun"/>
    <w:panose1 w:val="00000000000000000000"/>
    <w:charset w:val="86"/>
    <w:family w:val="auto"/>
    <w:pitch w:val="default"/>
    <w:sig w:usb0="00000000" w:usb1="00000000" w:usb2="00000000" w:usb3="00000000" w:csb0="00000000"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Lucida Sans">
    <w:panose1 w:val="020B0602030504020204"/>
    <w:charset w:val="00"/>
    <w:family w:val="auto"/>
    <w:pitch w:val="default"/>
    <w:sig w:usb0="00000003" w:usb1="00000000" w:usb2="00000000" w:usb3="00000000" w:csb0="2000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15</w:t>
    </w:r>
    <w:r>
      <w:fldChar w:fldCharType="end"/>
    </w:r>
    <w:r>
      <w:t xml:space="preserve"> </w:t>
    </w:r>
  </w:p>
  <w:p>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0</w:t>
    </w:r>
    <w:r>
      <w:fldChar w:fldCharType="end"/>
    </w:r>
    <w:r>
      <w:t xml:space="preserve"> </w:t>
    </w:r>
  </w:p>
  <w:p>
    <w:pPr>
      <w:spacing w:line="240" w:lineRule="auto"/>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15</w:t>
    </w:r>
    <w:r>
      <w:fldChar w:fldCharType="end"/>
    </w:r>
    <w:r>
      <w:t xml:space="preserve"> </w:t>
    </w:r>
  </w:p>
  <w:p>
    <w:pPr>
      <w:spacing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CF092B84"/>
    <w:multiLevelType w:val="multilevel"/>
    <w:tmpl w:val="CF092B84"/>
    <w:lvl w:ilvl="0" w:tentative="0">
      <w:start w:val="1"/>
      <w:numFmt w:val="bullet"/>
      <w:lvlText w:val=""/>
      <w:lvlJc w:val="left"/>
      <w:pPr>
        <w:tabs>
          <w:tab w:val="left" w:pos="0"/>
        </w:tabs>
        <w:ind w:left="1111" w:hanging="360"/>
      </w:pPr>
      <w:rPr>
        <w:rFonts w:hint="default" w:ascii="Wingdings" w:hAnsi="Wingdings" w:cs="Wingdings"/>
      </w:rPr>
    </w:lvl>
    <w:lvl w:ilvl="1" w:tentative="0">
      <w:start w:val="1"/>
      <w:numFmt w:val="bullet"/>
      <w:lvlText w:val="o"/>
      <w:lvlJc w:val="left"/>
      <w:pPr>
        <w:tabs>
          <w:tab w:val="left" w:pos="0"/>
        </w:tabs>
        <w:ind w:left="1831" w:hanging="360"/>
      </w:pPr>
      <w:rPr>
        <w:rFonts w:hint="default" w:ascii="Courier New" w:hAnsi="Courier New" w:cs="Courier New"/>
      </w:rPr>
    </w:lvl>
    <w:lvl w:ilvl="2" w:tentative="0">
      <w:start w:val="1"/>
      <w:numFmt w:val="bullet"/>
      <w:lvlText w:val=""/>
      <w:lvlJc w:val="left"/>
      <w:pPr>
        <w:tabs>
          <w:tab w:val="left" w:pos="0"/>
        </w:tabs>
        <w:ind w:left="2551" w:hanging="360"/>
      </w:pPr>
      <w:rPr>
        <w:rFonts w:hint="default" w:ascii="Wingdings" w:hAnsi="Wingdings" w:cs="Wingdings"/>
      </w:rPr>
    </w:lvl>
    <w:lvl w:ilvl="3" w:tentative="0">
      <w:start w:val="1"/>
      <w:numFmt w:val="bullet"/>
      <w:lvlText w:val=""/>
      <w:lvlJc w:val="left"/>
      <w:pPr>
        <w:tabs>
          <w:tab w:val="left" w:pos="0"/>
        </w:tabs>
        <w:ind w:left="3271" w:hanging="360"/>
      </w:pPr>
      <w:rPr>
        <w:rFonts w:hint="default" w:ascii="Symbol" w:hAnsi="Symbol" w:cs="Symbol"/>
      </w:rPr>
    </w:lvl>
    <w:lvl w:ilvl="4" w:tentative="0">
      <w:start w:val="1"/>
      <w:numFmt w:val="bullet"/>
      <w:lvlText w:val="o"/>
      <w:lvlJc w:val="left"/>
      <w:pPr>
        <w:tabs>
          <w:tab w:val="left" w:pos="0"/>
        </w:tabs>
        <w:ind w:left="3991" w:hanging="360"/>
      </w:pPr>
      <w:rPr>
        <w:rFonts w:hint="default" w:ascii="Courier New" w:hAnsi="Courier New" w:cs="Courier New"/>
      </w:rPr>
    </w:lvl>
    <w:lvl w:ilvl="5" w:tentative="0">
      <w:start w:val="1"/>
      <w:numFmt w:val="bullet"/>
      <w:lvlText w:val=""/>
      <w:lvlJc w:val="left"/>
      <w:pPr>
        <w:tabs>
          <w:tab w:val="left" w:pos="0"/>
        </w:tabs>
        <w:ind w:left="4711" w:hanging="360"/>
      </w:pPr>
      <w:rPr>
        <w:rFonts w:hint="default" w:ascii="Wingdings" w:hAnsi="Wingdings" w:cs="Wingdings"/>
      </w:rPr>
    </w:lvl>
    <w:lvl w:ilvl="6" w:tentative="0">
      <w:start w:val="1"/>
      <w:numFmt w:val="bullet"/>
      <w:lvlText w:val=""/>
      <w:lvlJc w:val="left"/>
      <w:pPr>
        <w:tabs>
          <w:tab w:val="left" w:pos="0"/>
        </w:tabs>
        <w:ind w:left="5431" w:hanging="360"/>
      </w:pPr>
      <w:rPr>
        <w:rFonts w:hint="default" w:ascii="Symbol" w:hAnsi="Symbol" w:cs="Symbol"/>
      </w:rPr>
    </w:lvl>
    <w:lvl w:ilvl="7" w:tentative="0">
      <w:start w:val="1"/>
      <w:numFmt w:val="bullet"/>
      <w:lvlText w:val="o"/>
      <w:lvlJc w:val="left"/>
      <w:pPr>
        <w:tabs>
          <w:tab w:val="left" w:pos="0"/>
        </w:tabs>
        <w:ind w:left="6151" w:hanging="360"/>
      </w:pPr>
      <w:rPr>
        <w:rFonts w:hint="default" w:ascii="Courier New" w:hAnsi="Courier New" w:cs="Courier New"/>
      </w:rPr>
    </w:lvl>
    <w:lvl w:ilvl="8" w:tentative="0">
      <w:start w:val="1"/>
      <w:numFmt w:val="bullet"/>
      <w:lvlText w:val=""/>
      <w:lvlJc w:val="left"/>
      <w:pPr>
        <w:tabs>
          <w:tab w:val="left" w:pos="0"/>
        </w:tabs>
        <w:ind w:left="6871" w:hanging="360"/>
      </w:pPr>
      <w:rPr>
        <w:rFonts w:hint="default" w:ascii="Wingdings" w:hAnsi="Wingdings" w:cs="Wingdings"/>
      </w:rPr>
    </w:lvl>
  </w:abstractNum>
  <w:abstractNum w:abstractNumId="2">
    <w:nsid w:val="0053208E"/>
    <w:multiLevelType w:val="multilevel"/>
    <w:tmpl w:val="0053208E"/>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
    <w:nsid w:val="59ADCABA"/>
    <w:multiLevelType w:val="multilevel"/>
    <w:tmpl w:val="59ADCABA"/>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DF7668B"/>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Calibri" w:hAnsi="Calibri" w:eastAsia="Calibri" w:cs="Calibri"/>
      <w:color w:val="000000"/>
      <w:kern w:val="0"/>
      <w:sz w:val="22"/>
      <w:szCs w:val="22"/>
      <w:lang w:val="en-US" w:eastAsia="en-US" w:bidi="ar-SA"/>
    </w:rPr>
  </w:style>
  <w:style w:type="paragraph" w:styleId="2">
    <w:name w:val="heading 1"/>
    <w:next w:val="1"/>
    <w:link w:val="12"/>
    <w:unhideWhenUsed/>
    <w:qFormat/>
    <w:uiPriority w:val="9"/>
    <w:pPr>
      <w:keepNext/>
      <w:keepLines/>
      <w:widowControl/>
      <w:suppressAutoHyphens/>
      <w:bidi w:val="0"/>
      <w:spacing w:before="0" w:after="161" w:line="240" w:lineRule="auto"/>
      <w:ind w:left="-5" w:right="-15" w:hanging="10"/>
      <w:jc w:val="left"/>
      <w:outlineLvl w:val="0"/>
    </w:pPr>
    <w:rPr>
      <w:rFonts w:ascii="Times New Roman" w:hAnsi="Times New Roman" w:eastAsia="Times New Roman" w:cs="Times New Roman"/>
      <w:b/>
      <w:color w:val="000000"/>
      <w:kern w:val="0"/>
      <w:sz w:val="28"/>
      <w:szCs w:val="22"/>
      <w:lang w:val="en-US" w:eastAsia="en-US" w:bidi="ar-SA"/>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uiPriority w:val="0"/>
    <w:pPr>
      <w:spacing w:before="0" w:after="140" w:line="276" w:lineRule="auto"/>
    </w:pPr>
  </w:style>
  <w:style w:type="paragraph" w:styleId="6">
    <w:name w:val="caption"/>
    <w:basedOn w:val="1"/>
    <w:qFormat/>
    <w:uiPriority w:val="0"/>
    <w:pPr>
      <w:suppressLineNumbers/>
      <w:spacing w:before="120" w:after="120"/>
    </w:pPr>
    <w:rPr>
      <w:rFonts w:cs="Lucida Sans"/>
      <w:i/>
      <w:iCs/>
      <w:sz w:val="24"/>
      <w:szCs w:val="24"/>
    </w:rPr>
  </w:style>
  <w:style w:type="paragraph" w:styleId="7">
    <w:name w:val="footer"/>
    <w:basedOn w:val="1"/>
    <w:link w:val="14"/>
    <w:unhideWhenUsed/>
    <w:uiPriority w:val="99"/>
    <w:pPr>
      <w:tabs>
        <w:tab w:val="center" w:pos="4680"/>
        <w:tab w:val="right" w:pos="9360"/>
      </w:tabs>
      <w:spacing w:line="240" w:lineRule="auto"/>
    </w:pPr>
  </w:style>
  <w:style w:type="paragraph" w:styleId="8">
    <w:name w:val="header"/>
    <w:basedOn w:val="1"/>
    <w:link w:val="13"/>
    <w:unhideWhenUsed/>
    <w:uiPriority w:val="99"/>
    <w:pPr>
      <w:tabs>
        <w:tab w:val="center" w:pos="4680"/>
        <w:tab w:val="right" w:pos="9360"/>
      </w:tabs>
      <w:spacing w:line="240" w:lineRule="auto"/>
    </w:pPr>
  </w:style>
  <w:style w:type="character" w:styleId="9">
    <w:name w:val="Hyperlink"/>
    <w:uiPriority w:val="0"/>
    <w:rPr>
      <w:color w:val="000080"/>
      <w:u w:val="single"/>
    </w:rPr>
  </w:style>
  <w:style w:type="paragraph" w:styleId="10">
    <w:name w:val="List"/>
    <w:basedOn w:val="5"/>
    <w:uiPriority w:val="0"/>
    <w:rPr>
      <w:rFonts w:cs="Lucida Sans"/>
    </w:rPr>
  </w:style>
  <w:style w:type="paragraph" w:styleId="11">
    <w:name w:val="Normal (Web)"/>
    <w:basedOn w:val="1"/>
    <w:semiHidden/>
    <w:unhideWhenUsed/>
    <w:qFormat/>
    <w:uiPriority w:val="99"/>
    <w:pPr>
      <w:spacing w:beforeAutospacing="1" w:afterAutospacing="1" w:line="240" w:lineRule="auto"/>
    </w:pPr>
    <w:rPr>
      <w:rFonts w:ascii="Times New Roman" w:hAnsi="Times New Roman" w:eastAsia="Times New Roman" w:cs="Times New Roman"/>
      <w:color w:val="auto"/>
      <w:sz w:val="24"/>
      <w:szCs w:val="24"/>
    </w:rPr>
  </w:style>
  <w:style w:type="character" w:customStyle="1" w:styleId="12">
    <w:name w:val="Heading 1 Char"/>
    <w:link w:val="2"/>
    <w:qFormat/>
    <w:uiPriority w:val="0"/>
    <w:rPr>
      <w:rFonts w:ascii="Times New Roman" w:hAnsi="Times New Roman" w:eastAsia="Times New Roman" w:cs="Times New Roman"/>
      <w:b/>
      <w:color w:val="000000"/>
      <w:sz w:val="28"/>
    </w:rPr>
  </w:style>
  <w:style w:type="character" w:customStyle="1" w:styleId="13">
    <w:name w:val="Header Char"/>
    <w:basedOn w:val="3"/>
    <w:link w:val="8"/>
    <w:qFormat/>
    <w:uiPriority w:val="99"/>
    <w:rPr>
      <w:rFonts w:ascii="Calibri" w:hAnsi="Calibri" w:eastAsia="Calibri" w:cs="Calibri"/>
      <w:color w:val="000000"/>
    </w:rPr>
  </w:style>
  <w:style w:type="character" w:customStyle="1" w:styleId="14">
    <w:name w:val="Footer Char"/>
    <w:basedOn w:val="3"/>
    <w:link w:val="7"/>
    <w:qFormat/>
    <w:uiPriority w:val="99"/>
    <w:rPr>
      <w:rFonts w:ascii="Calibri" w:hAnsi="Calibri" w:eastAsia="Calibri" w:cs="Calibri"/>
      <w:color w:val="000000"/>
    </w:rPr>
  </w:style>
  <w:style w:type="paragraph" w:customStyle="1" w:styleId="15">
    <w:name w:val="Heading"/>
    <w:basedOn w:val="1"/>
    <w:next w:val="5"/>
    <w:qFormat/>
    <w:uiPriority w:val="0"/>
    <w:pPr>
      <w:keepNext/>
      <w:spacing w:before="240" w:after="120"/>
    </w:pPr>
    <w:rPr>
      <w:rFonts w:ascii="Liberation Sans" w:hAnsi="Liberation Sans" w:eastAsia="Microsoft YaHei" w:cs="Lucida Sans"/>
      <w:sz w:val="28"/>
      <w:szCs w:val="28"/>
    </w:rPr>
  </w:style>
  <w:style w:type="paragraph" w:customStyle="1" w:styleId="16">
    <w:name w:val="Index"/>
    <w:basedOn w:val="1"/>
    <w:qFormat/>
    <w:uiPriority w:val="0"/>
    <w:pPr>
      <w:suppressLineNumbers/>
    </w:pPr>
    <w:rPr>
      <w:rFonts w:cs="Lucida Sans"/>
    </w:rPr>
  </w:style>
  <w:style w:type="paragraph" w:customStyle="1" w:styleId="17">
    <w:name w:val="Header and Footer"/>
    <w:basedOn w:val="1"/>
    <w:qFormat/>
    <w:uiPriority w:val="0"/>
  </w:style>
  <w:style w:type="paragraph" w:styleId="18">
    <w:name w:val="List Paragraph"/>
    <w:basedOn w:val="1"/>
    <w:qFormat/>
    <w:uiPriority w:val="34"/>
    <w:pPr>
      <w:spacing w:before="0" w:after="0" w:line="240" w:lineRule="auto"/>
      <w:ind w:left="720"/>
      <w:contextualSpacing/>
    </w:pPr>
    <w:rPr>
      <w:rFonts w:ascii="Times New Roman" w:hAnsi="Times New Roman" w:eastAsia="Times New Roman" w:cs="Times New Roman"/>
      <w:color w:val="auto"/>
      <w:sz w:val="24"/>
      <w:szCs w:val="24"/>
    </w:rPr>
  </w:style>
  <w:style w:type="paragraph" w:customStyle="1" w:styleId="19">
    <w:name w:val="Frame Contents"/>
    <w:basedOn w:val="1"/>
    <w:qFormat/>
    <w:uiPriority w:val="0"/>
  </w:style>
  <w:style w:type="table" w:customStyle="1" w:styleId="20">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6220FB-57C7-4847-9281-200465EB770A}">
  <ds:schemaRefs/>
</ds:datastoreItem>
</file>

<file path=docProps/app.xml><?xml version="1.0" encoding="utf-8"?>
<Properties xmlns="http://schemas.openxmlformats.org/officeDocument/2006/extended-properties" xmlns:vt="http://schemas.openxmlformats.org/officeDocument/2006/docPropsVTypes">
  <Template>Normal</Template>
  <Pages>15</Pages>
  <Words>404</Words>
  <Characters>2676</Characters>
  <Paragraphs>153</Paragraphs>
  <TotalTime>54</TotalTime>
  <ScaleCrop>false</ScaleCrop>
  <LinksUpToDate>false</LinksUpToDate>
  <CharactersWithSpaces>3411</CharactersWithSpaces>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2024-04-15T13:10:00Z</dcterms:created>
  <dc:creator>NSTI MUMBAI</dc:creator>
  <cp:lastModifiedBy>ASHOKBHARATHI .R</cp:lastModifiedBy>
  <dcterms:modified xsi:type="dcterms:W3CDTF">2024-04-16T14:22:00Z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6A90BA4B707A40E2AB74FE5083B219A7_12</vt:lpwstr>
  </property>
</Properties>
</file>